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8344C29" wp14:textId="77777777">
      <w:pPr>
        <w:pStyle w:val="Heading1"/>
      </w:pPr>
      <w:r w:rsidR="49EC5617">
        <w:rPr/>
        <w:t>Test Case Document - Dress Module</w:t>
      </w:r>
    </w:p>
    <w:p w:rsidR="32874E12" w:rsidP="22EDF2CE" w:rsidRDefault="32874E12" w14:paraId="6154B221" w14:textId="4388A932">
      <w:pPr>
        <w:pStyle w:val="Heading2"/>
      </w:pPr>
      <w:r w:rsidR="32874E12">
        <w:rPr/>
        <w:t>Test Case1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15"/>
        <w:gridCol w:w="6525"/>
      </w:tblGrid>
      <w:tr xmlns:wp14="http://schemas.microsoft.com/office/word/2010/wordml" w:rsidTr="49EC5617" w14:paraId="3010B87D" wp14:textId="77777777">
        <w:tc>
          <w:tcPr>
            <w:tcW w:w="2115" w:type="dxa"/>
            <w:tcMar/>
          </w:tcPr>
          <w:p w14:paraId="4DE3DC5E" wp14:textId="77777777">
            <w:r>
              <w:t>Field</w:t>
            </w:r>
          </w:p>
        </w:tc>
        <w:tc>
          <w:tcPr>
            <w:tcW w:w="6525" w:type="dxa"/>
            <w:tcMar/>
          </w:tcPr>
          <w:p w14:paraId="6D3D45CB" wp14:textId="77777777">
            <w:r>
              <w:t>Value</w:t>
            </w:r>
          </w:p>
        </w:tc>
      </w:tr>
      <w:tr xmlns:wp14="http://schemas.microsoft.com/office/word/2010/wordml" w:rsidTr="49EC5617" w14:paraId="5840F6C7" wp14:textId="77777777">
        <w:tc>
          <w:tcPr>
            <w:tcW w:w="2115" w:type="dxa"/>
            <w:tcMar/>
          </w:tcPr>
          <w:p w14:paraId="6B862536" wp14:textId="77777777">
            <w:r>
              <w:t>Test Case ID</w:t>
            </w:r>
          </w:p>
        </w:tc>
        <w:tc>
          <w:tcPr>
            <w:tcW w:w="6525" w:type="dxa"/>
            <w:tcMar/>
          </w:tcPr>
          <w:p w14:paraId="751D3C3F" wp14:textId="77777777">
            <w:r>
              <w:t>DRESS-001</w:t>
            </w:r>
          </w:p>
        </w:tc>
      </w:tr>
      <w:tr xmlns:wp14="http://schemas.microsoft.com/office/word/2010/wordml" w:rsidTr="49EC5617" w14:paraId="37EA12AA" wp14:textId="77777777">
        <w:tc>
          <w:tcPr>
            <w:tcW w:w="2115" w:type="dxa"/>
            <w:tcMar/>
          </w:tcPr>
          <w:p w14:paraId="59AD10AE" wp14:textId="77777777">
            <w:r>
              <w:t>Title</w:t>
            </w:r>
          </w:p>
        </w:tc>
        <w:tc>
          <w:tcPr>
            <w:tcW w:w="6525" w:type="dxa"/>
            <w:tcMar/>
          </w:tcPr>
          <w:p w14:paraId="112CA150" wp14:textId="77777777">
            <w:r>
              <w:t>Search for 'dress' and verify header contains search term</w:t>
            </w:r>
          </w:p>
        </w:tc>
      </w:tr>
      <w:tr xmlns:wp14="http://schemas.microsoft.com/office/word/2010/wordml" w:rsidTr="49EC5617" w14:paraId="2A92B48E" wp14:textId="77777777">
        <w:tc>
          <w:tcPr>
            <w:tcW w:w="2115" w:type="dxa"/>
            <w:tcMar/>
          </w:tcPr>
          <w:p w14:paraId="31FF54C8" wp14:textId="77777777">
            <w:r>
              <w:t>Description</w:t>
            </w:r>
          </w:p>
        </w:tc>
        <w:tc>
          <w:tcPr>
            <w:tcW w:w="6525" w:type="dxa"/>
            <w:tcMar/>
          </w:tcPr>
          <w:p w14:paraId="70B3908F" wp14:textId="77777777">
            <w:r>
              <w:t>Ensure that when searching for 'dress', the results header contains the search term.</w:t>
            </w:r>
          </w:p>
        </w:tc>
      </w:tr>
      <w:tr xmlns:wp14="http://schemas.microsoft.com/office/word/2010/wordml" w:rsidTr="49EC5617" w14:paraId="4FDB413B" wp14:textId="77777777">
        <w:tc>
          <w:tcPr>
            <w:tcW w:w="2115" w:type="dxa"/>
            <w:tcMar/>
          </w:tcPr>
          <w:p w14:paraId="66D17006" wp14:textId="77777777">
            <w:r>
              <w:t>Preconditions</w:t>
            </w:r>
          </w:p>
        </w:tc>
        <w:tc>
          <w:tcPr>
            <w:tcW w:w="6525" w:type="dxa"/>
            <w:tcMar/>
          </w:tcPr>
          <w:p w14:paraId="4BF6D882" wp14:textId="77777777">
            <w:r>
              <w:t>User is on the homepage.</w:t>
            </w:r>
          </w:p>
        </w:tc>
      </w:tr>
      <w:tr xmlns:wp14="http://schemas.microsoft.com/office/word/2010/wordml" w:rsidTr="49EC5617" w14:paraId="6626FC8F" wp14:textId="77777777">
        <w:tc>
          <w:tcPr>
            <w:tcW w:w="2115" w:type="dxa"/>
            <w:tcMar/>
          </w:tcPr>
          <w:p w14:paraId="3D9E2D44" wp14:textId="77777777">
            <w:r>
              <w:t>Test Steps</w:t>
            </w:r>
          </w:p>
        </w:tc>
        <w:tc>
          <w:tcPr>
            <w:tcW w:w="6525" w:type="dxa"/>
            <w:tcMar/>
          </w:tcPr>
          <w:p w14:paraId="5A35D7CC" wp14:textId="77777777">
            <w:r>
              <w:t>1. Navigate to homepage.</w:t>
            </w:r>
            <w:r>
              <w:br/>
            </w:r>
            <w:r>
              <w:t>2. Enter 'dress' in the search bar and submit.</w:t>
            </w:r>
            <w:r>
              <w:br/>
            </w:r>
            <w:r>
              <w:t>3. Observe the results header.</w:t>
            </w:r>
          </w:p>
        </w:tc>
      </w:tr>
      <w:tr xmlns:wp14="http://schemas.microsoft.com/office/word/2010/wordml" w:rsidTr="49EC5617" w14:paraId="6B72A562" wp14:textId="77777777">
        <w:tc>
          <w:tcPr>
            <w:tcW w:w="2115" w:type="dxa"/>
            <w:tcMar/>
          </w:tcPr>
          <w:p w14:paraId="04B25003" wp14:textId="77777777">
            <w:r>
              <w:t>Test Data</w:t>
            </w:r>
          </w:p>
        </w:tc>
        <w:tc>
          <w:tcPr>
            <w:tcW w:w="6525" w:type="dxa"/>
            <w:tcMar/>
          </w:tcPr>
          <w:p w14:paraId="185DE85D" wp14:textId="77777777">
            <w:r>
              <w:t>Search Term: dress</w:t>
            </w:r>
          </w:p>
        </w:tc>
      </w:tr>
      <w:tr xmlns:wp14="http://schemas.microsoft.com/office/word/2010/wordml" w:rsidTr="49EC5617" w14:paraId="5526AAD6" wp14:textId="77777777">
        <w:tc>
          <w:tcPr>
            <w:tcW w:w="2115" w:type="dxa"/>
            <w:tcMar/>
          </w:tcPr>
          <w:p w14:paraId="2E318561" wp14:textId="77777777">
            <w:r>
              <w:t>Expected Result</w:t>
            </w:r>
          </w:p>
        </w:tc>
        <w:tc>
          <w:tcPr>
            <w:tcW w:w="6525" w:type="dxa"/>
            <w:tcMar/>
          </w:tcPr>
          <w:p w14:paraId="2B322DC4" wp14:textId="77777777">
            <w:r>
              <w:t>Results header contains the word 'DRESS'.</w:t>
            </w:r>
          </w:p>
        </w:tc>
      </w:tr>
      <w:tr xmlns:wp14="http://schemas.microsoft.com/office/word/2010/wordml" w:rsidTr="49EC5617" w14:paraId="2738DC89" wp14:textId="77777777">
        <w:tc>
          <w:tcPr>
            <w:tcW w:w="2115" w:type="dxa"/>
            <w:tcMar/>
          </w:tcPr>
          <w:p w14:paraId="65AAA67F" wp14:textId="77777777">
            <w:r>
              <w:t>Actual Result</w:t>
            </w:r>
          </w:p>
        </w:tc>
        <w:tc>
          <w:tcPr>
            <w:tcW w:w="6525" w:type="dxa"/>
            <w:tcMar/>
          </w:tcPr>
          <w:p w14:paraId="672A6659" wp14:textId="77777777">
            <w:r/>
          </w:p>
        </w:tc>
      </w:tr>
      <w:tr xmlns:wp14="http://schemas.microsoft.com/office/word/2010/wordml" w:rsidTr="49EC5617" w14:paraId="55317042" wp14:textId="77777777">
        <w:tc>
          <w:tcPr>
            <w:tcW w:w="2115" w:type="dxa"/>
            <w:tcMar/>
          </w:tcPr>
          <w:p w14:paraId="1B9FBFDD" wp14:textId="77777777">
            <w:r>
              <w:t>Status</w:t>
            </w:r>
          </w:p>
        </w:tc>
        <w:tc>
          <w:tcPr>
            <w:tcW w:w="6525" w:type="dxa"/>
            <w:tcMar/>
          </w:tcPr>
          <w:p w14:paraId="3491DA32" wp14:textId="77777777">
            <w:r>
              <w:t>Not Executed</w:t>
            </w:r>
          </w:p>
        </w:tc>
      </w:tr>
      <w:tr xmlns:wp14="http://schemas.microsoft.com/office/word/2010/wordml" w:rsidTr="49EC5617" w14:paraId="32FB96BA" wp14:textId="77777777">
        <w:tc>
          <w:tcPr>
            <w:tcW w:w="2115" w:type="dxa"/>
            <w:tcMar/>
          </w:tcPr>
          <w:p w14:paraId="66CAD181" wp14:textId="77777777">
            <w:r>
              <w:t>Priority</w:t>
            </w:r>
          </w:p>
        </w:tc>
        <w:tc>
          <w:tcPr>
            <w:tcW w:w="6525" w:type="dxa"/>
            <w:tcMar/>
          </w:tcPr>
          <w:p w14:paraId="7E177962" wp14:textId="77777777">
            <w:r>
              <w:t>High</w:t>
            </w:r>
          </w:p>
        </w:tc>
      </w:tr>
    </w:tbl>
    <w:p xmlns:wp14="http://schemas.microsoft.com/office/word/2010/wordml" w:rsidP="22EDF2CE" w14:paraId="0A37501D" wp14:textId="53F7002F">
      <w:pPr>
        <w:pStyle w:val="Heading2"/>
      </w:pPr>
      <w:r>
        <w:br/>
      </w:r>
      <w:r w:rsidR="22EDF2CE">
        <w:rPr/>
        <w:t>Test Case2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00"/>
        <w:gridCol w:w="6540"/>
      </w:tblGrid>
      <w:tr xmlns:wp14="http://schemas.microsoft.com/office/word/2010/wordml" w:rsidTr="49EC5617" w14:paraId="07C09239" wp14:textId="77777777">
        <w:tc>
          <w:tcPr>
            <w:tcW w:w="2100" w:type="dxa"/>
            <w:tcMar/>
          </w:tcPr>
          <w:p w14:paraId="422AB0FD" wp14:textId="77777777">
            <w:r>
              <w:t>Field</w:t>
            </w:r>
          </w:p>
        </w:tc>
        <w:tc>
          <w:tcPr>
            <w:tcW w:w="6540" w:type="dxa"/>
            <w:tcMar/>
          </w:tcPr>
          <w:p w14:paraId="1628354A" wp14:textId="77777777">
            <w:r>
              <w:t>Value</w:t>
            </w:r>
          </w:p>
        </w:tc>
      </w:tr>
      <w:tr xmlns:wp14="http://schemas.microsoft.com/office/word/2010/wordml" w:rsidTr="49EC5617" w14:paraId="0C2EA607" wp14:textId="77777777">
        <w:tc>
          <w:tcPr>
            <w:tcW w:w="2100" w:type="dxa"/>
            <w:tcMar/>
          </w:tcPr>
          <w:p w14:paraId="47461ADD" wp14:textId="77777777">
            <w:r>
              <w:t>Test Case ID</w:t>
            </w:r>
          </w:p>
        </w:tc>
        <w:tc>
          <w:tcPr>
            <w:tcW w:w="6540" w:type="dxa"/>
            <w:tcMar/>
          </w:tcPr>
          <w:p w14:paraId="65E91D83" wp14:textId="77777777">
            <w:r>
              <w:t>DRESS-002</w:t>
            </w:r>
          </w:p>
        </w:tc>
      </w:tr>
      <w:tr xmlns:wp14="http://schemas.microsoft.com/office/word/2010/wordml" w:rsidTr="49EC5617" w14:paraId="1D0D6421" wp14:textId="77777777">
        <w:tc>
          <w:tcPr>
            <w:tcW w:w="2100" w:type="dxa"/>
            <w:tcMar/>
          </w:tcPr>
          <w:p w14:paraId="3B6F3ACC" wp14:textId="77777777">
            <w:r>
              <w:t>Title</w:t>
            </w:r>
          </w:p>
        </w:tc>
        <w:tc>
          <w:tcPr>
            <w:tcW w:w="6540" w:type="dxa"/>
            <w:tcMar/>
          </w:tcPr>
          <w:p w14:paraId="468E52A4" wp14:textId="77777777">
            <w:r>
              <w:t>Verify all search results for 'dress' contain 'Dress' in product name</w:t>
            </w:r>
          </w:p>
        </w:tc>
      </w:tr>
      <w:tr xmlns:wp14="http://schemas.microsoft.com/office/word/2010/wordml" w:rsidTr="49EC5617" w14:paraId="15CD31EB" wp14:textId="77777777">
        <w:tc>
          <w:tcPr>
            <w:tcW w:w="2100" w:type="dxa"/>
            <w:tcMar/>
          </w:tcPr>
          <w:p w14:paraId="02F99ED9" wp14:textId="77777777">
            <w:r>
              <w:t>Description</w:t>
            </w:r>
          </w:p>
        </w:tc>
        <w:tc>
          <w:tcPr>
            <w:tcW w:w="6540" w:type="dxa"/>
            <w:tcMar/>
          </w:tcPr>
          <w:p w14:paraId="0ADB1F6A" wp14:textId="77777777">
            <w:r>
              <w:t>Check that all product names in search results include the word 'Dress'.</w:t>
            </w:r>
          </w:p>
        </w:tc>
      </w:tr>
      <w:tr xmlns:wp14="http://schemas.microsoft.com/office/word/2010/wordml" w:rsidTr="49EC5617" w14:paraId="7013245A" wp14:textId="77777777">
        <w:tc>
          <w:tcPr>
            <w:tcW w:w="2100" w:type="dxa"/>
            <w:tcMar/>
          </w:tcPr>
          <w:p w14:paraId="0E314D51" wp14:textId="77777777">
            <w:r>
              <w:t>Preconditions</w:t>
            </w:r>
          </w:p>
        </w:tc>
        <w:tc>
          <w:tcPr>
            <w:tcW w:w="6540" w:type="dxa"/>
            <w:tcMar/>
          </w:tcPr>
          <w:p w14:paraId="78FE90F4" wp14:textId="77777777">
            <w:r>
              <w:t>User is on the homepage.</w:t>
            </w:r>
          </w:p>
        </w:tc>
      </w:tr>
      <w:tr xmlns:wp14="http://schemas.microsoft.com/office/word/2010/wordml" w:rsidTr="49EC5617" w14:paraId="3131F5DB" wp14:textId="77777777">
        <w:tc>
          <w:tcPr>
            <w:tcW w:w="2100" w:type="dxa"/>
            <w:tcMar/>
          </w:tcPr>
          <w:p w14:paraId="78C981E8" wp14:textId="77777777">
            <w:r>
              <w:t>Test Steps</w:t>
            </w:r>
          </w:p>
        </w:tc>
        <w:tc>
          <w:tcPr>
            <w:tcW w:w="6540" w:type="dxa"/>
            <w:tcMar/>
          </w:tcPr>
          <w:p w14:paraId="4B8D36F3" wp14:textId="77777777">
            <w:r>
              <w:t>1. Search for 'dress'.</w:t>
            </w:r>
            <w:r>
              <w:br/>
            </w:r>
            <w:r>
              <w:t>2. Collect all product names from results.</w:t>
            </w:r>
            <w:r>
              <w:br/>
            </w:r>
            <w:r>
              <w:t>3. Verify each product name includes 'Dress'.</w:t>
            </w:r>
          </w:p>
        </w:tc>
      </w:tr>
      <w:tr xmlns:wp14="http://schemas.microsoft.com/office/word/2010/wordml" w:rsidTr="49EC5617" w14:paraId="2A6513E6" wp14:textId="77777777">
        <w:tc>
          <w:tcPr>
            <w:tcW w:w="2100" w:type="dxa"/>
            <w:tcMar/>
          </w:tcPr>
          <w:p w14:paraId="7F220154" wp14:textId="77777777">
            <w:r>
              <w:t>Test Data</w:t>
            </w:r>
          </w:p>
        </w:tc>
        <w:tc>
          <w:tcPr>
            <w:tcW w:w="6540" w:type="dxa"/>
            <w:tcMar/>
          </w:tcPr>
          <w:p w14:paraId="3E8982D1" wp14:textId="77777777">
            <w:r>
              <w:t>Search Term: dress</w:t>
            </w:r>
          </w:p>
        </w:tc>
      </w:tr>
      <w:tr xmlns:wp14="http://schemas.microsoft.com/office/word/2010/wordml" w:rsidTr="49EC5617" w14:paraId="366EA6D9" wp14:textId="77777777">
        <w:tc>
          <w:tcPr>
            <w:tcW w:w="2100" w:type="dxa"/>
            <w:tcMar/>
          </w:tcPr>
          <w:p w14:paraId="61BD3CBC" wp14:textId="77777777">
            <w:r>
              <w:t>Expected Result</w:t>
            </w:r>
          </w:p>
        </w:tc>
        <w:tc>
          <w:tcPr>
            <w:tcW w:w="6540" w:type="dxa"/>
            <w:tcMar/>
          </w:tcPr>
          <w:p w14:paraId="4523944B" wp14:textId="77777777">
            <w:r>
              <w:t>All product names include the word 'Dress'.</w:t>
            </w:r>
          </w:p>
        </w:tc>
      </w:tr>
      <w:tr xmlns:wp14="http://schemas.microsoft.com/office/word/2010/wordml" w:rsidTr="49EC5617" w14:paraId="1C703E70" wp14:textId="77777777">
        <w:tc>
          <w:tcPr>
            <w:tcW w:w="2100" w:type="dxa"/>
            <w:tcMar/>
          </w:tcPr>
          <w:p w14:paraId="3CBDD04E" wp14:textId="77777777">
            <w:r>
              <w:t>Actual Result</w:t>
            </w:r>
          </w:p>
        </w:tc>
        <w:tc>
          <w:tcPr>
            <w:tcW w:w="6540" w:type="dxa"/>
            <w:tcMar/>
          </w:tcPr>
          <w:p w14:paraId="5DAB6C7B" wp14:textId="77777777">
            <w:r/>
          </w:p>
        </w:tc>
      </w:tr>
      <w:tr xmlns:wp14="http://schemas.microsoft.com/office/word/2010/wordml" w:rsidTr="49EC5617" w14:paraId="398E1A00" wp14:textId="77777777">
        <w:tc>
          <w:tcPr>
            <w:tcW w:w="2100" w:type="dxa"/>
            <w:tcMar/>
          </w:tcPr>
          <w:p w14:paraId="72F77DC3" wp14:textId="77777777">
            <w:r>
              <w:t>Status</w:t>
            </w:r>
          </w:p>
        </w:tc>
        <w:tc>
          <w:tcPr>
            <w:tcW w:w="6540" w:type="dxa"/>
            <w:tcMar/>
          </w:tcPr>
          <w:p w14:paraId="385ED7E6" wp14:textId="77777777">
            <w:r>
              <w:t>Not Executed</w:t>
            </w:r>
          </w:p>
        </w:tc>
      </w:tr>
      <w:tr xmlns:wp14="http://schemas.microsoft.com/office/word/2010/wordml" w:rsidTr="49EC5617" w14:paraId="2A0E55B1" wp14:textId="77777777">
        <w:trPr>
          <w:trHeight w:val="420"/>
        </w:trPr>
        <w:tc>
          <w:tcPr>
            <w:tcW w:w="2100" w:type="dxa"/>
            <w:tcMar/>
          </w:tcPr>
          <w:p w14:paraId="2CDF3D92" wp14:textId="77777777">
            <w:r>
              <w:t>Priority</w:t>
            </w:r>
          </w:p>
        </w:tc>
        <w:tc>
          <w:tcPr>
            <w:tcW w:w="6540" w:type="dxa"/>
            <w:tcMar/>
          </w:tcPr>
          <w:p w14:paraId="05FAD91F" wp14:textId="77777777">
            <w:r>
              <w:t>High</w:t>
            </w:r>
          </w:p>
        </w:tc>
      </w:tr>
    </w:tbl>
    <w:p w:rsidR="49EC5617" w:rsidP="22EDF2CE" w:rsidRDefault="49EC5617" w14:paraId="1B933549" w14:textId="500B23E6">
      <w:pPr>
        <w:pStyle w:val="Heading2"/>
      </w:pPr>
      <w:r>
        <w:br/>
      </w:r>
      <w:r w:rsidR="1057A880">
        <w:rPr/>
        <w:t>Test Case3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15"/>
        <w:gridCol w:w="6525"/>
      </w:tblGrid>
      <w:tr xmlns:wp14="http://schemas.microsoft.com/office/word/2010/wordml" w:rsidTr="49EC5617" w14:paraId="1974152F" wp14:textId="77777777">
        <w:tc>
          <w:tcPr>
            <w:tcW w:w="2115" w:type="dxa"/>
            <w:tcMar/>
          </w:tcPr>
          <w:p w14:paraId="6943B3D2" wp14:textId="77777777">
            <w:r>
              <w:t>Field</w:t>
            </w:r>
          </w:p>
        </w:tc>
        <w:tc>
          <w:tcPr>
            <w:tcW w:w="6525" w:type="dxa"/>
            <w:tcMar/>
          </w:tcPr>
          <w:p w14:paraId="5422737E" wp14:textId="77777777">
            <w:r>
              <w:t>Value</w:t>
            </w:r>
          </w:p>
        </w:tc>
      </w:tr>
      <w:tr xmlns:wp14="http://schemas.microsoft.com/office/word/2010/wordml" w:rsidTr="49EC5617" w14:paraId="1EAEA177" wp14:textId="77777777">
        <w:tc>
          <w:tcPr>
            <w:tcW w:w="2115" w:type="dxa"/>
            <w:tcMar/>
          </w:tcPr>
          <w:p w14:paraId="5AC3E3EB" wp14:textId="77777777">
            <w:r>
              <w:t>Test Case ID</w:t>
            </w:r>
          </w:p>
        </w:tc>
        <w:tc>
          <w:tcPr>
            <w:tcW w:w="6525" w:type="dxa"/>
            <w:tcMar/>
          </w:tcPr>
          <w:p w14:paraId="49C4F110" wp14:textId="77777777">
            <w:r>
              <w:t>DRESS-003</w:t>
            </w:r>
          </w:p>
        </w:tc>
      </w:tr>
      <w:tr xmlns:wp14="http://schemas.microsoft.com/office/word/2010/wordml" w:rsidTr="49EC5617" w14:paraId="5E87D864" wp14:textId="77777777">
        <w:tc>
          <w:tcPr>
            <w:tcW w:w="2115" w:type="dxa"/>
            <w:tcMar/>
          </w:tcPr>
          <w:p w14:paraId="4938E95B" wp14:textId="77777777">
            <w:r>
              <w:t>Title</w:t>
            </w:r>
          </w:p>
        </w:tc>
        <w:tc>
          <w:tcPr>
            <w:tcW w:w="6525" w:type="dxa"/>
            <w:tcMar/>
          </w:tcPr>
          <w:p w14:paraId="07623416" wp14:textId="77777777">
            <w:r>
              <w:t>Sort products by lowest price first</w:t>
            </w:r>
          </w:p>
        </w:tc>
      </w:tr>
      <w:tr xmlns:wp14="http://schemas.microsoft.com/office/word/2010/wordml" w:rsidTr="49EC5617" w14:paraId="11C5F768" wp14:textId="77777777">
        <w:tc>
          <w:tcPr>
            <w:tcW w:w="2115" w:type="dxa"/>
            <w:tcMar/>
          </w:tcPr>
          <w:p w14:paraId="513D93E2" wp14:textId="77777777">
            <w:r>
              <w:t>Description</w:t>
            </w:r>
          </w:p>
        </w:tc>
        <w:tc>
          <w:tcPr>
            <w:tcW w:w="6525" w:type="dxa"/>
            <w:tcMar/>
          </w:tcPr>
          <w:p w14:paraId="4F7F60CD" wp14:textId="77777777">
            <w:r>
              <w:t>Ensure products are sorted in ascending order of price.</w:t>
            </w:r>
          </w:p>
        </w:tc>
      </w:tr>
      <w:tr xmlns:wp14="http://schemas.microsoft.com/office/word/2010/wordml" w:rsidTr="49EC5617" w14:paraId="0D861A7F" wp14:textId="77777777">
        <w:tc>
          <w:tcPr>
            <w:tcW w:w="2115" w:type="dxa"/>
            <w:tcMar/>
          </w:tcPr>
          <w:p w14:paraId="23EAE1EC" wp14:textId="77777777">
            <w:r>
              <w:t>Preconditions</w:t>
            </w:r>
          </w:p>
        </w:tc>
        <w:tc>
          <w:tcPr>
            <w:tcW w:w="6525" w:type="dxa"/>
            <w:tcMar/>
          </w:tcPr>
          <w:p w14:paraId="78557F21" wp14:textId="77777777">
            <w:r>
              <w:t>User has searched for 'dress'.</w:t>
            </w:r>
          </w:p>
        </w:tc>
      </w:tr>
      <w:tr xmlns:wp14="http://schemas.microsoft.com/office/word/2010/wordml" w:rsidTr="49EC5617" w14:paraId="0583219E" wp14:textId="77777777">
        <w:tc>
          <w:tcPr>
            <w:tcW w:w="2115" w:type="dxa"/>
            <w:tcMar/>
          </w:tcPr>
          <w:p w14:paraId="0B506A84" wp14:textId="77777777">
            <w:r>
              <w:t>Test Steps</w:t>
            </w:r>
          </w:p>
        </w:tc>
        <w:tc>
          <w:tcPr>
            <w:tcW w:w="6525" w:type="dxa"/>
            <w:tcMar/>
          </w:tcPr>
          <w:p w14:paraId="04CF7FE5" wp14:textId="77777777">
            <w:r>
              <w:t>1. Search for 'dress'.</w:t>
            </w:r>
            <w:r>
              <w:br/>
            </w:r>
            <w:r>
              <w:t>2. Select 'Sort by price: Lowest first'.</w:t>
            </w:r>
            <w:r>
              <w:br/>
            </w:r>
            <w:r>
              <w:t>3. Verify prices are in ascending order.</w:t>
            </w:r>
          </w:p>
        </w:tc>
      </w:tr>
      <w:tr xmlns:wp14="http://schemas.microsoft.com/office/word/2010/wordml" w:rsidTr="49EC5617" w14:paraId="78F618B5" wp14:textId="77777777">
        <w:tc>
          <w:tcPr>
            <w:tcW w:w="2115" w:type="dxa"/>
            <w:tcMar/>
          </w:tcPr>
          <w:p w14:paraId="68494181" wp14:textId="77777777">
            <w:r>
              <w:t>Expected Result</w:t>
            </w:r>
          </w:p>
        </w:tc>
        <w:tc>
          <w:tcPr>
            <w:tcW w:w="6525" w:type="dxa"/>
            <w:tcMar/>
          </w:tcPr>
          <w:p w14:paraId="2B571637" wp14:textId="77777777">
            <w:r>
              <w:t>Prices appear sorted from lowest to highest.</w:t>
            </w:r>
          </w:p>
        </w:tc>
      </w:tr>
      <w:tr xmlns:wp14="http://schemas.microsoft.com/office/word/2010/wordml" w:rsidTr="49EC5617" w14:paraId="70BE2C29" wp14:textId="77777777">
        <w:tc>
          <w:tcPr>
            <w:tcW w:w="2115" w:type="dxa"/>
            <w:tcMar/>
          </w:tcPr>
          <w:p w14:paraId="07703BD2" wp14:textId="77777777">
            <w:r>
              <w:t>Actual Result</w:t>
            </w:r>
          </w:p>
        </w:tc>
        <w:tc>
          <w:tcPr>
            <w:tcW w:w="6525" w:type="dxa"/>
            <w:tcMar/>
          </w:tcPr>
          <w:p w14:paraId="6A05A809" wp14:textId="77777777">
            <w:r/>
          </w:p>
        </w:tc>
      </w:tr>
      <w:tr xmlns:wp14="http://schemas.microsoft.com/office/word/2010/wordml" w:rsidTr="49EC5617" w14:paraId="0FA3FE39" wp14:textId="77777777">
        <w:tc>
          <w:tcPr>
            <w:tcW w:w="2115" w:type="dxa"/>
            <w:tcMar/>
          </w:tcPr>
          <w:p w14:paraId="7D56C4AE" wp14:textId="77777777">
            <w:r>
              <w:t>Status</w:t>
            </w:r>
          </w:p>
        </w:tc>
        <w:tc>
          <w:tcPr>
            <w:tcW w:w="6525" w:type="dxa"/>
            <w:tcMar/>
          </w:tcPr>
          <w:p w14:paraId="69027246" wp14:textId="77777777">
            <w:r>
              <w:t>Not Executed</w:t>
            </w:r>
          </w:p>
        </w:tc>
      </w:tr>
      <w:tr xmlns:wp14="http://schemas.microsoft.com/office/word/2010/wordml" w:rsidTr="49EC5617" w14:paraId="273C3A9B" wp14:textId="77777777">
        <w:tc>
          <w:tcPr>
            <w:tcW w:w="2115" w:type="dxa"/>
            <w:tcMar/>
          </w:tcPr>
          <w:p w14:paraId="070AB717" wp14:textId="77777777">
            <w:r>
              <w:t>Priority</w:t>
            </w:r>
          </w:p>
        </w:tc>
        <w:tc>
          <w:tcPr>
            <w:tcW w:w="6525" w:type="dxa"/>
            <w:tcMar/>
          </w:tcPr>
          <w:p w14:paraId="4D4E7786" wp14:textId="77777777">
            <w:r>
              <w:t>High</w:t>
            </w:r>
          </w:p>
        </w:tc>
      </w:tr>
    </w:tbl>
    <w:p w:rsidR="49EC5617" w:rsidP="22EDF2CE" w:rsidRDefault="49EC5617" w14:paraId="5B170072" w14:textId="78E5B260">
      <w:pPr>
        <w:pStyle w:val="Heading2"/>
      </w:pPr>
      <w:r>
        <w:br/>
      </w:r>
      <w:r w:rsidR="58BE0C41">
        <w:rPr/>
        <w:t>Test Case4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550"/>
        <w:gridCol w:w="6090"/>
      </w:tblGrid>
      <w:tr xmlns:wp14="http://schemas.microsoft.com/office/word/2010/wordml" w:rsidTr="49EC5617" w14:paraId="129AA622" wp14:textId="77777777">
        <w:tc>
          <w:tcPr>
            <w:tcW w:w="2550" w:type="dxa"/>
            <w:tcMar/>
          </w:tcPr>
          <w:p w14:paraId="4FDF8C4D" wp14:textId="77777777">
            <w:r>
              <w:t>Field</w:t>
            </w:r>
          </w:p>
        </w:tc>
        <w:tc>
          <w:tcPr>
            <w:tcW w:w="6090" w:type="dxa"/>
            <w:tcMar/>
          </w:tcPr>
          <w:p w14:paraId="1E0D2ADA" wp14:textId="77777777">
            <w:r>
              <w:t>Value</w:t>
            </w:r>
          </w:p>
        </w:tc>
      </w:tr>
      <w:tr xmlns:wp14="http://schemas.microsoft.com/office/word/2010/wordml" w:rsidTr="49EC5617" w14:paraId="4F28A5EA" wp14:textId="77777777">
        <w:trPr>
          <w:trHeight w:val="360"/>
        </w:trPr>
        <w:tc>
          <w:tcPr>
            <w:tcW w:w="2550" w:type="dxa"/>
            <w:tcMar/>
          </w:tcPr>
          <w:p w14:paraId="62A7F4FB" wp14:textId="77777777">
            <w:r>
              <w:t>Test Case ID</w:t>
            </w:r>
          </w:p>
        </w:tc>
        <w:tc>
          <w:tcPr>
            <w:tcW w:w="6090" w:type="dxa"/>
            <w:tcMar/>
          </w:tcPr>
          <w:p w14:paraId="0093F108" wp14:textId="77777777">
            <w:r>
              <w:t>DRESS-004</w:t>
            </w:r>
          </w:p>
        </w:tc>
      </w:tr>
      <w:tr xmlns:wp14="http://schemas.microsoft.com/office/word/2010/wordml" w:rsidTr="49EC5617" w14:paraId="50586868" wp14:textId="77777777">
        <w:trPr>
          <w:trHeight w:val="345"/>
        </w:trPr>
        <w:tc>
          <w:tcPr>
            <w:tcW w:w="2550" w:type="dxa"/>
            <w:tcMar/>
          </w:tcPr>
          <w:p w14:paraId="33C23DE7" wp14:textId="77777777">
            <w:r>
              <w:t>Title</w:t>
            </w:r>
          </w:p>
        </w:tc>
        <w:tc>
          <w:tcPr>
            <w:tcW w:w="6090" w:type="dxa"/>
            <w:tcMar/>
          </w:tcPr>
          <w:p w14:paraId="0B7E3435" wp14:textId="77777777">
            <w:r>
              <w:t>Sort products by highest price first</w:t>
            </w:r>
          </w:p>
        </w:tc>
      </w:tr>
      <w:tr xmlns:wp14="http://schemas.microsoft.com/office/word/2010/wordml" w:rsidTr="49EC5617" w14:paraId="705A9C93" wp14:textId="77777777">
        <w:trPr>
          <w:trHeight w:val="435"/>
        </w:trPr>
        <w:tc>
          <w:tcPr>
            <w:tcW w:w="2550" w:type="dxa"/>
            <w:tcMar/>
          </w:tcPr>
          <w:p w14:paraId="3684F335" wp14:textId="77777777">
            <w:r>
              <w:t>Description</w:t>
            </w:r>
          </w:p>
        </w:tc>
        <w:tc>
          <w:tcPr>
            <w:tcW w:w="6090" w:type="dxa"/>
            <w:tcMar/>
          </w:tcPr>
          <w:p w14:paraId="72C2C70F" wp14:textId="77777777">
            <w:r>
              <w:t>Ensure products are sorted in descending order of price.</w:t>
            </w:r>
          </w:p>
        </w:tc>
      </w:tr>
      <w:tr xmlns:wp14="http://schemas.microsoft.com/office/word/2010/wordml" w:rsidTr="49EC5617" w14:paraId="19B64533" wp14:textId="77777777">
        <w:trPr>
          <w:trHeight w:val="405"/>
        </w:trPr>
        <w:tc>
          <w:tcPr>
            <w:tcW w:w="2550" w:type="dxa"/>
            <w:tcMar/>
          </w:tcPr>
          <w:p w14:paraId="1566BF18" wp14:textId="77777777">
            <w:r>
              <w:t>Preconditions</w:t>
            </w:r>
          </w:p>
        </w:tc>
        <w:tc>
          <w:tcPr>
            <w:tcW w:w="6090" w:type="dxa"/>
            <w:tcMar/>
          </w:tcPr>
          <w:p w14:paraId="57977726" wp14:textId="77777777">
            <w:r>
              <w:t>User has searched for 'dress'.</w:t>
            </w:r>
          </w:p>
        </w:tc>
      </w:tr>
      <w:tr xmlns:wp14="http://schemas.microsoft.com/office/word/2010/wordml" w:rsidTr="49EC5617" w14:paraId="1CA7C591" wp14:textId="77777777">
        <w:trPr>
          <w:trHeight w:val="855"/>
        </w:trPr>
        <w:tc>
          <w:tcPr>
            <w:tcW w:w="2550" w:type="dxa"/>
            <w:tcMar/>
          </w:tcPr>
          <w:p w14:paraId="4F4BA2CE" wp14:textId="77777777">
            <w:r>
              <w:t>Test Steps</w:t>
            </w:r>
          </w:p>
        </w:tc>
        <w:tc>
          <w:tcPr>
            <w:tcW w:w="6090" w:type="dxa"/>
            <w:tcMar/>
          </w:tcPr>
          <w:p w14:paraId="3007D382" wp14:textId="77777777">
            <w:r>
              <w:t>1. Search for 'dress'.</w:t>
            </w:r>
            <w:r>
              <w:br/>
            </w:r>
            <w:r>
              <w:t>2. Select 'Sort by price: Highest first'.</w:t>
            </w:r>
            <w:r>
              <w:br/>
            </w:r>
            <w:r>
              <w:t>3. Verify prices are in descending order.</w:t>
            </w:r>
          </w:p>
        </w:tc>
      </w:tr>
      <w:tr xmlns:wp14="http://schemas.microsoft.com/office/word/2010/wordml" w:rsidTr="49EC5617" w14:paraId="3551416B" wp14:textId="77777777">
        <w:trPr>
          <w:trHeight w:val="465"/>
        </w:trPr>
        <w:tc>
          <w:tcPr>
            <w:tcW w:w="2550" w:type="dxa"/>
            <w:tcMar/>
          </w:tcPr>
          <w:p w14:paraId="23218F1C" wp14:textId="77777777">
            <w:r>
              <w:t>Expected Result</w:t>
            </w:r>
          </w:p>
        </w:tc>
        <w:tc>
          <w:tcPr>
            <w:tcW w:w="6090" w:type="dxa"/>
            <w:tcMar/>
          </w:tcPr>
          <w:p w14:paraId="08B9AF99" wp14:textId="77777777">
            <w:r>
              <w:t>Prices appear sorted from highest to lowest.</w:t>
            </w:r>
          </w:p>
        </w:tc>
      </w:tr>
      <w:tr xmlns:wp14="http://schemas.microsoft.com/office/word/2010/wordml" w:rsidTr="49EC5617" w14:paraId="2F3EEDC7" wp14:textId="77777777">
        <w:trPr>
          <w:trHeight w:val="360"/>
        </w:trPr>
        <w:tc>
          <w:tcPr>
            <w:tcW w:w="2550" w:type="dxa"/>
            <w:tcMar/>
          </w:tcPr>
          <w:p w14:paraId="6057C7E7" wp14:textId="77777777">
            <w:r>
              <w:t>Actual Result</w:t>
            </w:r>
          </w:p>
        </w:tc>
        <w:tc>
          <w:tcPr>
            <w:tcW w:w="6090" w:type="dxa"/>
            <w:tcMar/>
          </w:tcPr>
          <w:p w14:paraId="41C8F396" wp14:textId="77777777">
            <w:r/>
          </w:p>
        </w:tc>
      </w:tr>
      <w:tr xmlns:wp14="http://schemas.microsoft.com/office/word/2010/wordml" w:rsidTr="49EC5617" w14:paraId="08AC0350" wp14:textId="77777777">
        <w:trPr>
          <w:trHeight w:val="405"/>
        </w:trPr>
        <w:tc>
          <w:tcPr>
            <w:tcW w:w="2550" w:type="dxa"/>
            <w:tcMar/>
          </w:tcPr>
          <w:p w14:paraId="509A0E51" wp14:textId="77777777">
            <w:r>
              <w:t>Status</w:t>
            </w:r>
          </w:p>
        </w:tc>
        <w:tc>
          <w:tcPr>
            <w:tcW w:w="6090" w:type="dxa"/>
            <w:tcMar/>
          </w:tcPr>
          <w:p w14:paraId="7DCA70F2" wp14:textId="77777777">
            <w:r>
              <w:t>Not Executed</w:t>
            </w:r>
          </w:p>
        </w:tc>
      </w:tr>
      <w:tr xmlns:wp14="http://schemas.microsoft.com/office/word/2010/wordml" w:rsidTr="49EC5617" w14:paraId="20115017" wp14:textId="77777777">
        <w:trPr>
          <w:trHeight w:val="345"/>
        </w:trPr>
        <w:tc>
          <w:tcPr>
            <w:tcW w:w="2550" w:type="dxa"/>
            <w:tcMar/>
          </w:tcPr>
          <w:p w14:paraId="11E9E8BA" wp14:textId="77777777">
            <w:r>
              <w:t>Priority</w:t>
            </w:r>
          </w:p>
        </w:tc>
        <w:tc>
          <w:tcPr>
            <w:tcW w:w="6090" w:type="dxa"/>
            <w:tcMar/>
          </w:tcPr>
          <w:p w14:paraId="057E6F4C" wp14:textId="77777777">
            <w:r>
              <w:t>High</w:t>
            </w:r>
          </w:p>
        </w:tc>
      </w:tr>
    </w:tbl>
    <w:p w:rsidR="49EC5617" w:rsidP="22EDF2CE" w:rsidRDefault="49EC5617" w14:paraId="4CA1C5F4" w14:textId="339F7151">
      <w:pPr>
        <w:pStyle w:val="Heading2"/>
      </w:pPr>
      <w:r>
        <w:br/>
      </w:r>
      <w:r w:rsidR="0FC92AD6">
        <w:rPr/>
        <w:t>Test Case5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520"/>
        <w:gridCol w:w="6120"/>
      </w:tblGrid>
      <w:tr xmlns:wp14="http://schemas.microsoft.com/office/word/2010/wordml" w:rsidTr="49EC5617" w14:paraId="5AC44005" wp14:textId="77777777">
        <w:tc>
          <w:tcPr>
            <w:tcW w:w="2520" w:type="dxa"/>
            <w:tcMar/>
          </w:tcPr>
          <w:p w14:paraId="2EEABEC5" wp14:textId="77777777">
            <w:r>
              <w:t>Field</w:t>
            </w:r>
          </w:p>
        </w:tc>
        <w:tc>
          <w:tcPr>
            <w:tcW w:w="6120" w:type="dxa"/>
            <w:tcMar/>
          </w:tcPr>
          <w:p w14:paraId="288BF747" wp14:textId="77777777">
            <w:r>
              <w:t>Value</w:t>
            </w:r>
          </w:p>
        </w:tc>
      </w:tr>
      <w:tr xmlns:wp14="http://schemas.microsoft.com/office/word/2010/wordml" w:rsidTr="49EC5617" w14:paraId="693BB918" wp14:textId="77777777">
        <w:tc>
          <w:tcPr>
            <w:tcW w:w="2520" w:type="dxa"/>
            <w:tcMar/>
          </w:tcPr>
          <w:p w14:paraId="20D06BA3" wp14:textId="77777777">
            <w:r>
              <w:t>Test Case ID</w:t>
            </w:r>
          </w:p>
        </w:tc>
        <w:tc>
          <w:tcPr>
            <w:tcW w:w="6120" w:type="dxa"/>
            <w:tcMar/>
          </w:tcPr>
          <w:p w14:paraId="418C0AB9" wp14:textId="77777777">
            <w:r>
              <w:t>DRESS-005</w:t>
            </w:r>
          </w:p>
        </w:tc>
      </w:tr>
      <w:tr xmlns:wp14="http://schemas.microsoft.com/office/word/2010/wordml" w:rsidTr="49EC5617" w14:paraId="50E22685" wp14:textId="77777777">
        <w:tc>
          <w:tcPr>
            <w:tcW w:w="2520" w:type="dxa"/>
            <w:tcMar/>
          </w:tcPr>
          <w:p w14:paraId="59B75C29" wp14:textId="77777777">
            <w:r>
              <w:t>Title</w:t>
            </w:r>
          </w:p>
        </w:tc>
        <w:tc>
          <w:tcPr>
            <w:tcW w:w="6120" w:type="dxa"/>
            <w:tcMar/>
          </w:tcPr>
          <w:p w14:paraId="7A627020" wp14:textId="77777777">
            <w:r>
              <w:t>Sort products alphabetically A to Z</w:t>
            </w:r>
          </w:p>
        </w:tc>
      </w:tr>
      <w:tr xmlns:wp14="http://schemas.microsoft.com/office/word/2010/wordml" w:rsidTr="49EC5617" w14:paraId="5A23A023" wp14:textId="77777777">
        <w:tc>
          <w:tcPr>
            <w:tcW w:w="2520" w:type="dxa"/>
            <w:tcMar/>
          </w:tcPr>
          <w:p w14:paraId="653C03CD" wp14:textId="77777777">
            <w:r>
              <w:t>Description</w:t>
            </w:r>
          </w:p>
        </w:tc>
        <w:tc>
          <w:tcPr>
            <w:tcW w:w="6120" w:type="dxa"/>
            <w:tcMar/>
          </w:tcPr>
          <w:p w14:paraId="71D16009" wp14:textId="77777777">
            <w:r>
              <w:t>Ensure products are sorted alphabetically from A to Z.</w:t>
            </w:r>
          </w:p>
        </w:tc>
      </w:tr>
      <w:tr xmlns:wp14="http://schemas.microsoft.com/office/word/2010/wordml" w:rsidTr="49EC5617" w14:paraId="738DCE83" wp14:textId="77777777">
        <w:tc>
          <w:tcPr>
            <w:tcW w:w="2520" w:type="dxa"/>
            <w:tcMar/>
          </w:tcPr>
          <w:p w14:paraId="176558B5" wp14:textId="77777777">
            <w:r>
              <w:t>Preconditions</w:t>
            </w:r>
          </w:p>
        </w:tc>
        <w:tc>
          <w:tcPr>
            <w:tcW w:w="6120" w:type="dxa"/>
            <w:tcMar/>
          </w:tcPr>
          <w:p w14:paraId="3C4B085B" wp14:textId="77777777">
            <w:r>
              <w:t>User has searched for 'dress'.</w:t>
            </w:r>
          </w:p>
        </w:tc>
      </w:tr>
      <w:tr xmlns:wp14="http://schemas.microsoft.com/office/word/2010/wordml" w:rsidTr="49EC5617" w14:paraId="455A6809" wp14:textId="77777777">
        <w:tc>
          <w:tcPr>
            <w:tcW w:w="2520" w:type="dxa"/>
            <w:tcMar/>
          </w:tcPr>
          <w:p w14:paraId="4E15E8B7" wp14:textId="77777777">
            <w:r>
              <w:t>Test Steps</w:t>
            </w:r>
          </w:p>
        </w:tc>
        <w:tc>
          <w:tcPr>
            <w:tcW w:w="6120" w:type="dxa"/>
            <w:tcMar/>
          </w:tcPr>
          <w:p w14:paraId="3C8801EC" wp14:textId="77777777">
            <w:r>
              <w:t>1. Search for 'dress'.</w:t>
            </w:r>
            <w:r>
              <w:br/>
            </w:r>
            <w:r>
              <w:t>2. Select 'Sort by name: A to Z'.</w:t>
            </w:r>
            <w:r>
              <w:br/>
            </w:r>
            <w:r>
              <w:t>3. Verify products are listed alphabetically ascending.</w:t>
            </w:r>
          </w:p>
        </w:tc>
      </w:tr>
      <w:tr xmlns:wp14="http://schemas.microsoft.com/office/word/2010/wordml" w:rsidTr="49EC5617" w14:paraId="30B4DA25" wp14:textId="77777777">
        <w:tc>
          <w:tcPr>
            <w:tcW w:w="2520" w:type="dxa"/>
            <w:tcMar/>
          </w:tcPr>
          <w:p w14:paraId="6BE8B6CF" wp14:textId="77777777">
            <w:r>
              <w:t>Expected Result</w:t>
            </w:r>
          </w:p>
        </w:tc>
        <w:tc>
          <w:tcPr>
            <w:tcW w:w="6120" w:type="dxa"/>
            <w:tcMar/>
          </w:tcPr>
          <w:p w14:paraId="09B7806D" wp14:textId="77777777">
            <w:r>
              <w:t>Products sorted alphabetically from A to Z.</w:t>
            </w:r>
          </w:p>
        </w:tc>
      </w:tr>
      <w:tr xmlns:wp14="http://schemas.microsoft.com/office/word/2010/wordml" w:rsidTr="49EC5617" w14:paraId="03B62439" wp14:textId="77777777">
        <w:tc>
          <w:tcPr>
            <w:tcW w:w="2520" w:type="dxa"/>
            <w:tcMar/>
          </w:tcPr>
          <w:p w14:paraId="7951E2BC" wp14:textId="77777777">
            <w:r>
              <w:t>Actual Result</w:t>
            </w:r>
          </w:p>
        </w:tc>
        <w:tc>
          <w:tcPr>
            <w:tcW w:w="6120" w:type="dxa"/>
            <w:tcMar/>
          </w:tcPr>
          <w:p w14:paraId="0D0B940D" wp14:textId="77777777">
            <w:r/>
          </w:p>
        </w:tc>
      </w:tr>
      <w:tr xmlns:wp14="http://schemas.microsoft.com/office/word/2010/wordml" w:rsidTr="49EC5617" w14:paraId="4002D2C2" wp14:textId="77777777">
        <w:tc>
          <w:tcPr>
            <w:tcW w:w="2520" w:type="dxa"/>
            <w:tcMar/>
          </w:tcPr>
          <w:p w14:paraId="58E941F7" wp14:textId="77777777">
            <w:r>
              <w:t>Status</w:t>
            </w:r>
          </w:p>
        </w:tc>
        <w:tc>
          <w:tcPr>
            <w:tcW w:w="6120" w:type="dxa"/>
            <w:tcMar/>
          </w:tcPr>
          <w:p w14:paraId="699BA6CA" wp14:textId="77777777">
            <w:r>
              <w:t>Not Executed</w:t>
            </w:r>
          </w:p>
        </w:tc>
      </w:tr>
      <w:tr xmlns:wp14="http://schemas.microsoft.com/office/word/2010/wordml" w:rsidTr="49EC5617" w14:paraId="030ADA57" wp14:textId="77777777">
        <w:tc>
          <w:tcPr>
            <w:tcW w:w="2520" w:type="dxa"/>
            <w:tcMar/>
          </w:tcPr>
          <w:p w14:paraId="701C741E" wp14:textId="77777777">
            <w:r>
              <w:t>Priority</w:t>
            </w:r>
          </w:p>
        </w:tc>
        <w:tc>
          <w:tcPr>
            <w:tcW w:w="6120" w:type="dxa"/>
            <w:tcMar/>
          </w:tcPr>
          <w:p w14:paraId="19497B9C" wp14:textId="77777777">
            <w:r>
              <w:t>Medium</w:t>
            </w:r>
          </w:p>
        </w:tc>
      </w:tr>
    </w:tbl>
    <w:p w:rsidR="49EC5617" w:rsidRDefault="49EC5617" w14:paraId="1C9D92AE" w14:textId="308A86AD">
      <w:r>
        <w:br/>
      </w:r>
      <w:r w:rsidRPr="22EDF2CE" w:rsidR="4CC0F726">
        <w:rPr>
          <w:rStyle w:val="Heading2Char"/>
        </w:rPr>
        <w:t>Test Case6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655"/>
        <w:gridCol w:w="5985"/>
      </w:tblGrid>
      <w:tr xmlns:wp14="http://schemas.microsoft.com/office/word/2010/wordml" w:rsidTr="22EDF2CE" w14:paraId="770689C6" wp14:textId="77777777">
        <w:tc>
          <w:tcPr>
            <w:tcW w:w="2655" w:type="dxa"/>
            <w:tcMar/>
          </w:tcPr>
          <w:p w14:paraId="6D1CDD8C" wp14:textId="77777777">
            <w:r>
              <w:t>Field</w:t>
            </w:r>
          </w:p>
        </w:tc>
        <w:tc>
          <w:tcPr>
            <w:tcW w:w="5985" w:type="dxa"/>
            <w:tcMar/>
          </w:tcPr>
          <w:p w14:paraId="5E602CA8" wp14:textId="77777777">
            <w:r>
              <w:t>Value</w:t>
            </w:r>
          </w:p>
        </w:tc>
      </w:tr>
      <w:tr xmlns:wp14="http://schemas.microsoft.com/office/word/2010/wordml" w:rsidTr="22EDF2CE" w14:paraId="33E2D2B6" wp14:textId="77777777">
        <w:tc>
          <w:tcPr>
            <w:tcW w:w="2655" w:type="dxa"/>
            <w:tcMar/>
          </w:tcPr>
          <w:p w14:paraId="305C0E5F" wp14:textId="77777777">
            <w:r>
              <w:t>Test Case ID</w:t>
            </w:r>
          </w:p>
        </w:tc>
        <w:tc>
          <w:tcPr>
            <w:tcW w:w="5985" w:type="dxa"/>
            <w:tcMar/>
          </w:tcPr>
          <w:p w14:paraId="2A1063E7" wp14:textId="77777777">
            <w:r>
              <w:t>DRESS-006</w:t>
            </w:r>
          </w:p>
        </w:tc>
      </w:tr>
      <w:tr xmlns:wp14="http://schemas.microsoft.com/office/word/2010/wordml" w:rsidTr="22EDF2CE" w14:paraId="33C03779" wp14:textId="77777777">
        <w:tc>
          <w:tcPr>
            <w:tcW w:w="2655" w:type="dxa"/>
            <w:tcMar/>
          </w:tcPr>
          <w:p w14:paraId="2D1137D8" wp14:textId="77777777">
            <w:r>
              <w:t>Title</w:t>
            </w:r>
          </w:p>
        </w:tc>
        <w:tc>
          <w:tcPr>
            <w:tcW w:w="5985" w:type="dxa"/>
            <w:tcMar/>
          </w:tcPr>
          <w:p w14:paraId="65AA07E6" wp14:textId="77777777">
            <w:r>
              <w:t>Sort products alphabetically Z to A</w:t>
            </w:r>
          </w:p>
        </w:tc>
      </w:tr>
      <w:tr xmlns:wp14="http://schemas.microsoft.com/office/word/2010/wordml" w:rsidTr="22EDF2CE" w14:paraId="3FA23D6B" wp14:textId="77777777">
        <w:tc>
          <w:tcPr>
            <w:tcW w:w="2655" w:type="dxa"/>
            <w:tcMar/>
          </w:tcPr>
          <w:p w14:paraId="34E8A8B8" wp14:textId="77777777">
            <w:r>
              <w:t>Description</w:t>
            </w:r>
          </w:p>
        </w:tc>
        <w:tc>
          <w:tcPr>
            <w:tcW w:w="5985" w:type="dxa"/>
            <w:tcMar/>
          </w:tcPr>
          <w:p w14:paraId="6FAC58AD" wp14:textId="77777777">
            <w:r>
              <w:t>Ensure products are sorted alphabetically from Z to A.</w:t>
            </w:r>
          </w:p>
        </w:tc>
      </w:tr>
      <w:tr xmlns:wp14="http://schemas.microsoft.com/office/word/2010/wordml" w:rsidTr="22EDF2CE" w14:paraId="7FBB71E1" wp14:textId="77777777">
        <w:tc>
          <w:tcPr>
            <w:tcW w:w="2655" w:type="dxa"/>
            <w:tcMar/>
          </w:tcPr>
          <w:p w14:paraId="57692D99" wp14:textId="77777777">
            <w:r>
              <w:t>Preconditions</w:t>
            </w:r>
          </w:p>
        </w:tc>
        <w:tc>
          <w:tcPr>
            <w:tcW w:w="5985" w:type="dxa"/>
            <w:tcMar/>
          </w:tcPr>
          <w:p w14:paraId="6B03FDB8" wp14:textId="77777777">
            <w:r>
              <w:t>User has searched for 'dress'.</w:t>
            </w:r>
          </w:p>
        </w:tc>
      </w:tr>
      <w:tr xmlns:wp14="http://schemas.microsoft.com/office/word/2010/wordml" w:rsidTr="22EDF2CE" w14:paraId="27B46CFD" wp14:textId="77777777">
        <w:tc>
          <w:tcPr>
            <w:tcW w:w="2655" w:type="dxa"/>
            <w:tcMar/>
          </w:tcPr>
          <w:p w14:paraId="39753B92" wp14:textId="77777777">
            <w:r>
              <w:t>Test Steps</w:t>
            </w:r>
          </w:p>
        </w:tc>
        <w:tc>
          <w:tcPr>
            <w:tcW w:w="5985" w:type="dxa"/>
            <w:tcMar/>
          </w:tcPr>
          <w:p w14:paraId="149D6677" wp14:textId="77777777">
            <w:r>
              <w:t>1. Search for 'dress'.</w:t>
            </w:r>
            <w:r>
              <w:br/>
            </w:r>
            <w:r>
              <w:t>2. Select 'Sort by name: Z to A'.</w:t>
            </w:r>
            <w:r>
              <w:br/>
            </w:r>
            <w:r>
              <w:t>3. Verify products are listed alphabetically descending.</w:t>
            </w:r>
          </w:p>
        </w:tc>
      </w:tr>
      <w:tr xmlns:wp14="http://schemas.microsoft.com/office/word/2010/wordml" w:rsidTr="22EDF2CE" w14:paraId="08A4C63A" wp14:textId="77777777">
        <w:tc>
          <w:tcPr>
            <w:tcW w:w="2655" w:type="dxa"/>
            <w:tcMar/>
          </w:tcPr>
          <w:p w14:paraId="0767590B" wp14:textId="77777777">
            <w:r>
              <w:t>Expected Result</w:t>
            </w:r>
          </w:p>
        </w:tc>
        <w:tc>
          <w:tcPr>
            <w:tcW w:w="5985" w:type="dxa"/>
            <w:tcMar/>
          </w:tcPr>
          <w:p w14:paraId="6E752A32" wp14:textId="77777777">
            <w:r>
              <w:t>Products sorted alphabetically from Z to A.</w:t>
            </w:r>
          </w:p>
        </w:tc>
      </w:tr>
      <w:tr xmlns:wp14="http://schemas.microsoft.com/office/word/2010/wordml" w:rsidTr="22EDF2CE" w14:paraId="5B522ADF" wp14:textId="77777777">
        <w:tc>
          <w:tcPr>
            <w:tcW w:w="2655" w:type="dxa"/>
            <w:tcMar/>
          </w:tcPr>
          <w:p w14:paraId="1A505E07" wp14:textId="77777777">
            <w:r>
              <w:t>Actual Result</w:t>
            </w:r>
          </w:p>
        </w:tc>
        <w:tc>
          <w:tcPr>
            <w:tcW w:w="5985" w:type="dxa"/>
            <w:tcMar/>
          </w:tcPr>
          <w:p w14:paraId="60061E4C" wp14:textId="77777777">
            <w:r/>
          </w:p>
        </w:tc>
      </w:tr>
      <w:tr xmlns:wp14="http://schemas.microsoft.com/office/word/2010/wordml" w:rsidTr="22EDF2CE" w14:paraId="3C84D915" wp14:textId="77777777">
        <w:tc>
          <w:tcPr>
            <w:tcW w:w="2655" w:type="dxa"/>
            <w:tcMar/>
          </w:tcPr>
          <w:p w14:paraId="7C8E63FB" wp14:textId="77777777">
            <w:r>
              <w:t>Status</w:t>
            </w:r>
          </w:p>
        </w:tc>
        <w:tc>
          <w:tcPr>
            <w:tcW w:w="5985" w:type="dxa"/>
            <w:tcMar/>
          </w:tcPr>
          <w:p w14:paraId="60EE722E" wp14:textId="77777777">
            <w:r>
              <w:t>Not Executed</w:t>
            </w:r>
          </w:p>
        </w:tc>
      </w:tr>
      <w:tr xmlns:wp14="http://schemas.microsoft.com/office/word/2010/wordml" w:rsidTr="22EDF2CE" w14:paraId="46ADF4AD" wp14:textId="77777777">
        <w:tc>
          <w:tcPr>
            <w:tcW w:w="2655" w:type="dxa"/>
            <w:tcMar/>
          </w:tcPr>
          <w:p w14:paraId="720474ED" wp14:textId="77777777">
            <w:r>
              <w:t>Priority</w:t>
            </w:r>
          </w:p>
        </w:tc>
        <w:tc>
          <w:tcPr>
            <w:tcW w:w="5985" w:type="dxa"/>
            <w:tcMar/>
          </w:tcPr>
          <w:p w14:paraId="50E23AE6" wp14:textId="77777777">
            <w:r>
              <w:t>Medium</w:t>
            </w:r>
          </w:p>
        </w:tc>
      </w:tr>
    </w:tbl>
    <w:p xmlns:wp14="http://schemas.microsoft.com/office/word/2010/wordml" w:rsidP="22EDF2CE" w14:paraId="44EAFD9C" wp14:textId="193230EA">
      <w:pPr>
        <w:pStyle w:val="Heading2"/>
      </w:pPr>
      <w:r>
        <w:br/>
      </w:r>
      <w:r w:rsidR="2EDC6C3F">
        <w:rPr/>
        <w:t>Test Case7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625"/>
        <w:gridCol w:w="6015"/>
      </w:tblGrid>
      <w:tr xmlns:wp14="http://schemas.microsoft.com/office/word/2010/wordml" w:rsidTr="22EDF2CE" w14:paraId="46FE7E50" wp14:textId="77777777">
        <w:tc>
          <w:tcPr>
            <w:tcW w:w="2625" w:type="dxa"/>
            <w:tcMar/>
          </w:tcPr>
          <w:p w14:paraId="6FE7896F" wp14:textId="77777777">
            <w:r>
              <w:t>Field</w:t>
            </w:r>
          </w:p>
        </w:tc>
        <w:tc>
          <w:tcPr>
            <w:tcW w:w="6015" w:type="dxa"/>
            <w:tcMar/>
          </w:tcPr>
          <w:p w14:paraId="122DDB96" wp14:textId="77777777">
            <w:r>
              <w:t>Value</w:t>
            </w:r>
          </w:p>
        </w:tc>
      </w:tr>
      <w:tr xmlns:wp14="http://schemas.microsoft.com/office/word/2010/wordml" w:rsidTr="22EDF2CE" w14:paraId="49324AC4" wp14:textId="77777777">
        <w:tc>
          <w:tcPr>
            <w:tcW w:w="2625" w:type="dxa"/>
            <w:tcMar/>
          </w:tcPr>
          <w:p w14:paraId="681A4637" wp14:textId="77777777">
            <w:r>
              <w:t>Test Case ID</w:t>
            </w:r>
          </w:p>
        </w:tc>
        <w:tc>
          <w:tcPr>
            <w:tcW w:w="6015" w:type="dxa"/>
            <w:tcMar/>
          </w:tcPr>
          <w:p w14:paraId="76AE8BAA" wp14:textId="77777777">
            <w:r>
              <w:t>DRESS-007</w:t>
            </w:r>
          </w:p>
        </w:tc>
      </w:tr>
      <w:tr xmlns:wp14="http://schemas.microsoft.com/office/word/2010/wordml" w:rsidTr="22EDF2CE" w14:paraId="7074F963" wp14:textId="77777777">
        <w:tc>
          <w:tcPr>
            <w:tcW w:w="2625" w:type="dxa"/>
            <w:tcMar/>
          </w:tcPr>
          <w:p w14:paraId="2068684E" wp14:textId="77777777">
            <w:r>
              <w:t>Title</w:t>
            </w:r>
          </w:p>
        </w:tc>
        <w:tc>
          <w:tcPr>
            <w:tcW w:w="6015" w:type="dxa"/>
            <w:tcMar/>
          </w:tcPr>
          <w:p w14:paraId="7677DB36" wp14:textId="77777777">
            <w:r>
              <w:t>Switch product view from Grid to List</w:t>
            </w:r>
          </w:p>
        </w:tc>
      </w:tr>
      <w:tr xmlns:wp14="http://schemas.microsoft.com/office/word/2010/wordml" w:rsidTr="22EDF2CE" w14:paraId="43AC6A72" wp14:textId="77777777">
        <w:tc>
          <w:tcPr>
            <w:tcW w:w="2625" w:type="dxa"/>
            <w:tcMar/>
          </w:tcPr>
          <w:p w14:paraId="50E4FD80" wp14:textId="77777777">
            <w:r>
              <w:t>Description</w:t>
            </w:r>
          </w:p>
        </w:tc>
        <w:tc>
          <w:tcPr>
            <w:tcW w:w="6015" w:type="dxa"/>
            <w:tcMar/>
          </w:tcPr>
          <w:p w14:paraId="07F401E0" wp14:textId="77777777">
            <w:r>
              <w:t>Verify that products can be displayed in Grid or List view.</w:t>
            </w:r>
          </w:p>
        </w:tc>
      </w:tr>
      <w:tr xmlns:wp14="http://schemas.microsoft.com/office/word/2010/wordml" w:rsidTr="22EDF2CE" w14:paraId="09B12ACE" wp14:textId="77777777">
        <w:tc>
          <w:tcPr>
            <w:tcW w:w="2625" w:type="dxa"/>
            <w:tcMar/>
          </w:tcPr>
          <w:p w14:paraId="2AC55672" wp14:textId="77777777">
            <w:r>
              <w:t>Preconditions</w:t>
            </w:r>
          </w:p>
        </w:tc>
        <w:tc>
          <w:tcPr>
            <w:tcW w:w="6015" w:type="dxa"/>
            <w:tcMar/>
          </w:tcPr>
          <w:p w14:paraId="5C9D6F37" wp14:textId="77777777">
            <w:r>
              <w:t>User has searched for 'dress'.</w:t>
            </w:r>
          </w:p>
        </w:tc>
      </w:tr>
      <w:tr xmlns:wp14="http://schemas.microsoft.com/office/word/2010/wordml" w:rsidTr="22EDF2CE" w14:paraId="3C1282E9" wp14:textId="77777777">
        <w:tc>
          <w:tcPr>
            <w:tcW w:w="2625" w:type="dxa"/>
            <w:tcMar/>
          </w:tcPr>
          <w:p w14:paraId="17D5DC9A" wp14:textId="77777777">
            <w:r>
              <w:t>Test Steps</w:t>
            </w:r>
          </w:p>
        </w:tc>
        <w:tc>
          <w:tcPr>
            <w:tcW w:w="6015" w:type="dxa"/>
            <w:tcMar/>
          </w:tcPr>
          <w:p w14:paraId="0A07FBD1" wp14:textId="77777777">
            <w:r>
              <w:t>1. Search for 'dress'.</w:t>
            </w:r>
            <w:r>
              <w:br/>
            </w:r>
            <w:r>
              <w:t>2. Verify default view is Grid.</w:t>
            </w:r>
            <w:r>
              <w:br/>
            </w:r>
            <w:r>
              <w:t>3. Switch to List view.</w:t>
            </w:r>
            <w:r>
              <w:br/>
            </w:r>
            <w:r>
              <w:t>4. Verify products appear in List view.</w:t>
            </w:r>
          </w:p>
        </w:tc>
      </w:tr>
      <w:tr xmlns:wp14="http://schemas.microsoft.com/office/word/2010/wordml" w:rsidTr="22EDF2CE" w14:paraId="6FEA4C33" wp14:textId="77777777">
        <w:tc>
          <w:tcPr>
            <w:tcW w:w="2625" w:type="dxa"/>
            <w:tcMar/>
          </w:tcPr>
          <w:p w14:paraId="38D4FE23" wp14:textId="77777777">
            <w:r>
              <w:t>Expected Result</w:t>
            </w:r>
          </w:p>
        </w:tc>
        <w:tc>
          <w:tcPr>
            <w:tcW w:w="6015" w:type="dxa"/>
            <w:tcMar/>
          </w:tcPr>
          <w:p w14:paraId="031FDC90" wp14:textId="77777777">
            <w:r>
              <w:t>Grid and List views toggle correctly.</w:t>
            </w:r>
          </w:p>
        </w:tc>
      </w:tr>
      <w:tr xmlns:wp14="http://schemas.microsoft.com/office/word/2010/wordml" w:rsidTr="22EDF2CE" w14:paraId="5A745F80" wp14:textId="77777777">
        <w:tc>
          <w:tcPr>
            <w:tcW w:w="2625" w:type="dxa"/>
            <w:tcMar/>
          </w:tcPr>
          <w:p w14:paraId="5B0A0BE4" wp14:textId="77777777">
            <w:r>
              <w:t>Actual Result</w:t>
            </w:r>
          </w:p>
        </w:tc>
        <w:tc>
          <w:tcPr>
            <w:tcW w:w="6015" w:type="dxa"/>
            <w:tcMar/>
          </w:tcPr>
          <w:p w14:paraId="4B94D5A5" wp14:textId="77777777">
            <w:r/>
          </w:p>
        </w:tc>
      </w:tr>
      <w:tr xmlns:wp14="http://schemas.microsoft.com/office/word/2010/wordml" w:rsidTr="22EDF2CE" w14:paraId="35A5183E" wp14:textId="77777777">
        <w:tc>
          <w:tcPr>
            <w:tcW w:w="2625" w:type="dxa"/>
            <w:tcMar/>
          </w:tcPr>
          <w:p w14:paraId="4A064D3D" wp14:textId="77777777">
            <w:r>
              <w:t>Status</w:t>
            </w:r>
          </w:p>
        </w:tc>
        <w:tc>
          <w:tcPr>
            <w:tcW w:w="6015" w:type="dxa"/>
            <w:tcMar/>
          </w:tcPr>
          <w:p w14:paraId="2730A9C2" wp14:textId="77777777">
            <w:r>
              <w:t>Not Executed</w:t>
            </w:r>
          </w:p>
        </w:tc>
      </w:tr>
      <w:tr xmlns:wp14="http://schemas.microsoft.com/office/word/2010/wordml" w:rsidTr="22EDF2CE" w14:paraId="43B2C598" wp14:textId="77777777">
        <w:tc>
          <w:tcPr>
            <w:tcW w:w="2625" w:type="dxa"/>
            <w:tcMar/>
          </w:tcPr>
          <w:p w14:paraId="66D58EAD" wp14:textId="77777777">
            <w:r>
              <w:t>Priority</w:t>
            </w:r>
          </w:p>
        </w:tc>
        <w:tc>
          <w:tcPr>
            <w:tcW w:w="6015" w:type="dxa"/>
            <w:tcMar/>
          </w:tcPr>
          <w:p w14:paraId="1E16C85B" wp14:textId="77777777">
            <w:r>
              <w:t>Low</w:t>
            </w:r>
          </w:p>
        </w:tc>
      </w:tr>
    </w:tbl>
    <w:p xmlns:wp14="http://schemas.microsoft.com/office/word/2010/wordml" w:rsidP="22EDF2CE" w14:paraId="3DEEC669" wp14:textId="5E99AC98">
      <w:pPr>
        <w:pStyle w:val="Heading2"/>
      </w:pPr>
      <w:r>
        <w:br/>
      </w:r>
      <w:r w:rsidR="4EF4D259">
        <w:rPr/>
        <w:t>Test Case8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655"/>
        <w:gridCol w:w="5985"/>
      </w:tblGrid>
      <w:tr xmlns:wp14="http://schemas.microsoft.com/office/word/2010/wordml" w:rsidTr="49EC5617" w14:paraId="37F5EBF6" wp14:textId="77777777">
        <w:tc>
          <w:tcPr>
            <w:tcW w:w="2655" w:type="dxa"/>
            <w:tcMar/>
          </w:tcPr>
          <w:p w14:paraId="375AAB94" wp14:textId="77777777">
            <w:r>
              <w:t>Field</w:t>
            </w:r>
          </w:p>
        </w:tc>
        <w:tc>
          <w:tcPr>
            <w:tcW w:w="5985" w:type="dxa"/>
            <w:tcMar/>
          </w:tcPr>
          <w:p w14:paraId="64BED8C3" wp14:textId="77777777">
            <w:r>
              <w:t>Value</w:t>
            </w:r>
          </w:p>
        </w:tc>
      </w:tr>
      <w:tr xmlns:wp14="http://schemas.microsoft.com/office/word/2010/wordml" w:rsidTr="49EC5617" w14:paraId="154BBC31" wp14:textId="77777777">
        <w:tc>
          <w:tcPr>
            <w:tcW w:w="2655" w:type="dxa"/>
            <w:tcMar/>
          </w:tcPr>
          <w:p w14:paraId="3A88C82F" wp14:textId="77777777">
            <w:r>
              <w:t>Test Case ID</w:t>
            </w:r>
          </w:p>
        </w:tc>
        <w:tc>
          <w:tcPr>
            <w:tcW w:w="5985" w:type="dxa"/>
            <w:tcMar/>
          </w:tcPr>
          <w:p w14:paraId="44B394EA" wp14:textId="77777777">
            <w:r>
              <w:t>DRESS-008</w:t>
            </w:r>
          </w:p>
        </w:tc>
      </w:tr>
      <w:tr xmlns:wp14="http://schemas.microsoft.com/office/word/2010/wordml" w:rsidTr="49EC5617" w14:paraId="5C78E5D8" wp14:textId="77777777">
        <w:tc>
          <w:tcPr>
            <w:tcW w:w="2655" w:type="dxa"/>
            <w:tcMar/>
          </w:tcPr>
          <w:p w14:paraId="7CDF479C" wp14:textId="77777777">
            <w:r>
              <w:t>Title</w:t>
            </w:r>
          </w:p>
        </w:tc>
        <w:tc>
          <w:tcPr>
            <w:tcW w:w="5985" w:type="dxa"/>
            <w:tcMar/>
          </w:tcPr>
          <w:p w14:paraId="337BF402" wp14:textId="77777777">
            <w:r>
              <w:t>Sort products by availability (in-stock first)</w:t>
            </w:r>
          </w:p>
        </w:tc>
      </w:tr>
      <w:tr xmlns:wp14="http://schemas.microsoft.com/office/word/2010/wordml" w:rsidTr="49EC5617" w14:paraId="073DA43F" wp14:textId="77777777">
        <w:tc>
          <w:tcPr>
            <w:tcW w:w="2655" w:type="dxa"/>
            <w:tcMar/>
          </w:tcPr>
          <w:p w14:paraId="617D99BB" wp14:textId="77777777">
            <w:r>
              <w:t>Description</w:t>
            </w:r>
          </w:p>
        </w:tc>
        <w:tc>
          <w:tcPr>
            <w:tcW w:w="5985" w:type="dxa"/>
            <w:tcMar/>
          </w:tcPr>
          <w:p w14:paraId="78360A8B" wp14:textId="77777777">
            <w:r>
              <w:t>Ensure products that are in stock appear before out-of-stock products.</w:t>
            </w:r>
          </w:p>
        </w:tc>
      </w:tr>
      <w:tr xmlns:wp14="http://schemas.microsoft.com/office/word/2010/wordml" w:rsidTr="49EC5617" w14:paraId="4328CD80" wp14:textId="77777777">
        <w:tc>
          <w:tcPr>
            <w:tcW w:w="2655" w:type="dxa"/>
            <w:tcMar/>
          </w:tcPr>
          <w:p w14:paraId="6CFCF4CD" wp14:textId="77777777">
            <w:r>
              <w:t>Preconditions</w:t>
            </w:r>
          </w:p>
        </w:tc>
        <w:tc>
          <w:tcPr>
            <w:tcW w:w="5985" w:type="dxa"/>
            <w:tcMar/>
          </w:tcPr>
          <w:p w14:paraId="7F3F86EB" wp14:textId="77777777">
            <w:r>
              <w:t>User has searched for 'dress'.</w:t>
            </w:r>
          </w:p>
        </w:tc>
      </w:tr>
      <w:tr xmlns:wp14="http://schemas.microsoft.com/office/word/2010/wordml" w:rsidTr="49EC5617" w14:paraId="598F0F12" wp14:textId="77777777">
        <w:tc>
          <w:tcPr>
            <w:tcW w:w="2655" w:type="dxa"/>
            <w:tcMar/>
          </w:tcPr>
          <w:p w14:paraId="4BCD04E0" wp14:textId="77777777">
            <w:r>
              <w:t>Test Steps</w:t>
            </w:r>
          </w:p>
        </w:tc>
        <w:tc>
          <w:tcPr>
            <w:tcW w:w="5985" w:type="dxa"/>
            <w:tcMar/>
          </w:tcPr>
          <w:p w14:paraId="382F6A8B" wp14:textId="77777777">
            <w:r>
              <w:t>1. Search for 'dress'.</w:t>
            </w:r>
            <w:r>
              <w:br/>
            </w:r>
            <w:r>
              <w:t>2. Select 'Sort by availability: In stock first'.</w:t>
            </w:r>
            <w:r>
              <w:br/>
            </w:r>
            <w:r>
              <w:t>3. Verify in-stock items are listed before out-of-stock items.</w:t>
            </w:r>
          </w:p>
        </w:tc>
      </w:tr>
      <w:tr xmlns:wp14="http://schemas.microsoft.com/office/word/2010/wordml" w:rsidTr="49EC5617" w14:paraId="6BE7F83A" wp14:textId="77777777">
        <w:tc>
          <w:tcPr>
            <w:tcW w:w="2655" w:type="dxa"/>
            <w:tcMar/>
          </w:tcPr>
          <w:p w14:paraId="1E29888C" wp14:textId="77777777">
            <w:r>
              <w:t>Expected Result</w:t>
            </w:r>
          </w:p>
        </w:tc>
        <w:tc>
          <w:tcPr>
            <w:tcW w:w="5985" w:type="dxa"/>
            <w:tcMar/>
          </w:tcPr>
          <w:p w14:paraId="0010551F" wp14:textId="77777777">
            <w:r>
              <w:t>In-stock items are displayed first.</w:t>
            </w:r>
          </w:p>
        </w:tc>
      </w:tr>
      <w:tr xmlns:wp14="http://schemas.microsoft.com/office/word/2010/wordml" w:rsidTr="49EC5617" w14:paraId="6F56EA57" wp14:textId="77777777">
        <w:tc>
          <w:tcPr>
            <w:tcW w:w="2655" w:type="dxa"/>
            <w:tcMar/>
          </w:tcPr>
          <w:p w14:paraId="2DEA8959" wp14:textId="77777777">
            <w:r>
              <w:t>Actual Result</w:t>
            </w:r>
          </w:p>
        </w:tc>
        <w:tc>
          <w:tcPr>
            <w:tcW w:w="5985" w:type="dxa"/>
            <w:tcMar/>
          </w:tcPr>
          <w:p w14:paraId="3656B9AB" wp14:textId="77777777">
            <w:r/>
          </w:p>
        </w:tc>
      </w:tr>
      <w:tr xmlns:wp14="http://schemas.microsoft.com/office/word/2010/wordml" w:rsidTr="49EC5617" w14:paraId="5EA94164" wp14:textId="77777777">
        <w:tc>
          <w:tcPr>
            <w:tcW w:w="2655" w:type="dxa"/>
            <w:tcMar/>
          </w:tcPr>
          <w:p w14:paraId="29763416" wp14:textId="77777777">
            <w:r>
              <w:t>Status</w:t>
            </w:r>
          </w:p>
        </w:tc>
        <w:tc>
          <w:tcPr>
            <w:tcW w:w="5985" w:type="dxa"/>
            <w:tcMar/>
          </w:tcPr>
          <w:p w14:paraId="021BF8C3" wp14:textId="77777777">
            <w:r>
              <w:t>Not Executed</w:t>
            </w:r>
          </w:p>
        </w:tc>
      </w:tr>
      <w:tr xmlns:wp14="http://schemas.microsoft.com/office/word/2010/wordml" w:rsidTr="49EC5617" w14:paraId="127902E4" wp14:textId="77777777">
        <w:tc>
          <w:tcPr>
            <w:tcW w:w="2655" w:type="dxa"/>
            <w:tcMar/>
          </w:tcPr>
          <w:p w14:paraId="1C34B767" wp14:textId="77777777">
            <w:r>
              <w:t>Priority</w:t>
            </w:r>
          </w:p>
        </w:tc>
        <w:tc>
          <w:tcPr>
            <w:tcW w:w="5985" w:type="dxa"/>
            <w:tcMar/>
          </w:tcPr>
          <w:p w14:paraId="0770D6A3" wp14:textId="77777777">
            <w:r>
              <w:t>Medium</w:t>
            </w:r>
          </w:p>
        </w:tc>
      </w:tr>
    </w:tbl>
    <w:p xmlns:wp14="http://schemas.microsoft.com/office/word/2010/wordml" w:rsidP="22EDF2CE" w14:paraId="45FB0818" wp14:textId="513E7E6F">
      <w:pPr>
        <w:pStyle w:val="Heading2"/>
      </w:pPr>
      <w:r>
        <w:br/>
      </w:r>
      <w:r w:rsidR="12888F03">
        <w:rPr/>
        <w:t>Test Case</w:t>
      </w:r>
      <w:r w:rsidR="56264F63">
        <w:rPr/>
        <w:t>9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700"/>
        <w:gridCol w:w="5940"/>
      </w:tblGrid>
      <w:tr xmlns:wp14="http://schemas.microsoft.com/office/word/2010/wordml" w:rsidTr="49EC5617" w14:paraId="72CDEA4C" wp14:textId="77777777">
        <w:tc>
          <w:tcPr>
            <w:tcW w:w="2700" w:type="dxa"/>
            <w:tcMar/>
          </w:tcPr>
          <w:p w14:paraId="78A6463D" wp14:textId="77777777">
            <w:r>
              <w:t>Field</w:t>
            </w:r>
          </w:p>
        </w:tc>
        <w:tc>
          <w:tcPr>
            <w:tcW w:w="5940" w:type="dxa"/>
            <w:tcMar/>
          </w:tcPr>
          <w:p w14:paraId="585BBCE0" wp14:textId="77777777">
            <w:r>
              <w:t>Value</w:t>
            </w:r>
          </w:p>
        </w:tc>
      </w:tr>
      <w:tr xmlns:wp14="http://schemas.microsoft.com/office/word/2010/wordml" w:rsidTr="49EC5617" w14:paraId="362E6FDF" wp14:textId="77777777">
        <w:tc>
          <w:tcPr>
            <w:tcW w:w="2700" w:type="dxa"/>
            <w:tcMar/>
          </w:tcPr>
          <w:p w14:paraId="1AAD198C" wp14:textId="77777777">
            <w:r>
              <w:t>Test Case ID</w:t>
            </w:r>
          </w:p>
        </w:tc>
        <w:tc>
          <w:tcPr>
            <w:tcW w:w="5940" w:type="dxa"/>
            <w:tcMar/>
          </w:tcPr>
          <w:p w14:paraId="4194E9B3" wp14:textId="77777777">
            <w:r>
              <w:t>DRESS-009</w:t>
            </w:r>
          </w:p>
        </w:tc>
      </w:tr>
      <w:tr xmlns:wp14="http://schemas.microsoft.com/office/word/2010/wordml" w:rsidTr="49EC5617" w14:paraId="0D009653" wp14:textId="77777777">
        <w:tc>
          <w:tcPr>
            <w:tcW w:w="2700" w:type="dxa"/>
            <w:tcMar/>
          </w:tcPr>
          <w:p w14:paraId="0D5FAE66" wp14:textId="77777777">
            <w:r>
              <w:t>Title</w:t>
            </w:r>
          </w:p>
        </w:tc>
        <w:tc>
          <w:tcPr>
            <w:tcW w:w="5940" w:type="dxa"/>
            <w:tcMar/>
          </w:tcPr>
          <w:p w14:paraId="05E2837B" wp14:textId="77777777">
            <w:r>
              <w:t>Sort products by reference (lowest first)</w:t>
            </w:r>
          </w:p>
        </w:tc>
      </w:tr>
      <w:tr xmlns:wp14="http://schemas.microsoft.com/office/word/2010/wordml" w:rsidTr="49EC5617" w14:paraId="342CDD71" wp14:textId="77777777">
        <w:tc>
          <w:tcPr>
            <w:tcW w:w="2700" w:type="dxa"/>
            <w:tcMar/>
          </w:tcPr>
          <w:p w14:paraId="6CEB3F03" wp14:textId="77777777">
            <w:r>
              <w:t>Description</w:t>
            </w:r>
          </w:p>
        </w:tc>
        <w:tc>
          <w:tcPr>
            <w:tcW w:w="5940" w:type="dxa"/>
            <w:tcMar/>
          </w:tcPr>
          <w:p w14:paraId="32D834BA" wp14:textId="77777777">
            <w:r>
              <w:t>Ensure products are sorted by reference ascending.</w:t>
            </w:r>
          </w:p>
        </w:tc>
      </w:tr>
      <w:tr xmlns:wp14="http://schemas.microsoft.com/office/word/2010/wordml" w:rsidTr="49EC5617" w14:paraId="0570E62F" wp14:textId="77777777">
        <w:tc>
          <w:tcPr>
            <w:tcW w:w="2700" w:type="dxa"/>
            <w:tcMar/>
          </w:tcPr>
          <w:p w14:paraId="37260619" wp14:textId="77777777">
            <w:r>
              <w:t>Preconditions</w:t>
            </w:r>
          </w:p>
        </w:tc>
        <w:tc>
          <w:tcPr>
            <w:tcW w:w="5940" w:type="dxa"/>
            <w:tcMar/>
          </w:tcPr>
          <w:p w14:paraId="7FE2289F" wp14:textId="77777777">
            <w:r>
              <w:t>User has searched for 'dress'.</w:t>
            </w:r>
          </w:p>
        </w:tc>
      </w:tr>
      <w:tr xmlns:wp14="http://schemas.microsoft.com/office/word/2010/wordml" w:rsidTr="49EC5617" w14:paraId="2B6B4DF4" wp14:textId="77777777">
        <w:tc>
          <w:tcPr>
            <w:tcW w:w="2700" w:type="dxa"/>
            <w:tcMar/>
          </w:tcPr>
          <w:p w14:paraId="078ABED3" wp14:textId="77777777">
            <w:r>
              <w:t>Test Steps</w:t>
            </w:r>
          </w:p>
        </w:tc>
        <w:tc>
          <w:tcPr>
            <w:tcW w:w="5940" w:type="dxa"/>
            <w:tcMar/>
          </w:tcPr>
          <w:p w14:paraId="61CE37D4" wp14:textId="77777777">
            <w:r>
              <w:t>1. Search for 'dress'.</w:t>
            </w:r>
            <w:r>
              <w:br/>
            </w:r>
            <w:r>
              <w:t>2. Select 'Sort by reference: Lowest first'.</w:t>
            </w:r>
            <w:r>
              <w:br/>
            </w:r>
            <w:r>
              <w:t>3. Verify references appear in ascending order.</w:t>
            </w:r>
          </w:p>
        </w:tc>
      </w:tr>
      <w:tr xmlns:wp14="http://schemas.microsoft.com/office/word/2010/wordml" w:rsidTr="49EC5617" w14:paraId="450B5D31" wp14:textId="77777777">
        <w:tc>
          <w:tcPr>
            <w:tcW w:w="2700" w:type="dxa"/>
            <w:tcMar/>
          </w:tcPr>
          <w:p w14:paraId="08FC0D6A" wp14:textId="77777777">
            <w:r>
              <w:t>Expected Result</w:t>
            </w:r>
          </w:p>
        </w:tc>
        <w:tc>
          <w:tcPr>
            <w:tcW w:w="5940" w:type="dxa"/>
            <w:tcMar/>
          </w:tcPr>
          <w:p w14:paraId="069D3137" wp14:textId="77777777">
            <w:r>
              <w:t>References sorted ascending.</w:t>
            </w:r>
          </w:p>
        </w:tc>
      </w:tr>
      <w:tr xmlns:wp14="http://schemas.microsoft.com/office/word/2010/wordml" w:rsidTr="49EC5617" w14:paraId="78936579" wp14:textId="77777777">
        <w:tc>
          <w:tcPr>
            <w:tcW w:w="2700" w:type="dxa"/>
            <w:tcMar/>
          </w:tcPr>
          <w:p w14:paraId="717212CC" wp14:textId="77777777">
            <w:r>
              <w:t>Actual Result</w:t>
            </w:r>
          </w:p>
        </w:tc>
        <w:tc>
          <w:tcPr>
            <w:tcW w:w="5940" w:type="dxa"/>
            <w:tcMar/>
          </w:tcPr>
          <w:p w14:paraId="049F31CB" wp14:textId="77777777">
            <w:r/>
          </w:p>
        </w:tc>
      </w:tr>
      <w:tr xmlns:wp14="http://schemas.microsoft.com/office/word/2010/wordml" w:rsidTr="49EC5617" w14:paraId="3E8D72FE" wp14:textId="77777777">
        <w:tc>
          <w:tcPr>
            <w:tcW w:w="2700" w:type="dxa"/>
            <w:tcMar/>
          </w:tcPr>
          <w:p w14:paraId="053A5094" wp14:textId="77777777">
            <w:r>
              <w:t>Status</w:t>
            </w:r>
          </w:p>
        </w:tc>
        <w:tc>
          <w:tcPr>
            <w:tcW w:w="5940" w:type="dxa"/>
            <w:tcMar/>
          </w:tcPr>
          <w:p w14:paraId="6753DDF0" wp14:textId="77777777">
            <w:r>
              <w:t>Not Executed</w:t>
            </w:r>
          </w:p>
        </w:tc>
      </w:tr>
      <w:tr xmlns:wp14="http://schemas.microsoft.com/office/word/2010/wordml" w:rsidTr="49EC5617" w14:paraId="79EC84AD" wp14:textId="77777777">
        <w:tc>
          <w:tcPr>
            <w:tcW w:w="2700" w:type="dxa"/>
            <w:tcMar/>
          </w:tcPr>
          <w:p w14:paraId="3DCB44D3" wp14:textId="77777777">
            <w:r>
              <w:t>Priority</w:t>
            </w:r>
          </w:p>
        </w:tc>
        <w:tc>
          <w:tcPr>
            <w:tcW w:w="5940" w:type="dxa"/>
            <w:tcMar/>
          </w:tcPr>
          <w:p w14:paraId="43467FBA" wp14:textId="77777777">
            <w:r>
              <w:t>Low</w:t>
            </w:r>
          </w:p>
        </w:tc>
      </w:tr>
    </w:tbl>
    <w:p xmlns:wp14="http://schemas.microsoft.com/office/word/2010/wordml" w:rsidP="22EDF2CE" w14:paraId="53128261" wp14:textId="0B83FE76">
      <w:pPr>
        <w:pStyle w:val="Heading2"/>
      </w:pPr>
      <w:r>
        <w:br/>
      </w:r>
      <w:r w:rsidR="0494DFB4">
        <w:rPr/>
        <w:t>Test Case</w:t>
      </w:r>
      <w:r w:rsidR="773F61EC">
        <w:rPr/>
        <w:t>10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715"/>
        <w:gridCol w:w="5925"/>
      </w:tblGrid>
      <w:tr xmlns:wp14="http://schemas.microsoft.com/office/word/2010/wordml" w:rsidTr="49EC5617" w14:paraId="277203B5" wp14:textId="77777777">
        <w:tc>
          <w:tcPr>
            <w:tcW w:w="2715" w:type="dxa"/>
            <w:tcMar/>
          </w:tcPr>
          <w:p w14:paraId="3040D88D" wp14:textId="77777777">
            <w:r>
              <w:t>Field</w:t>
            </w:r>
          </w:p>
        </w:tc>
        <w:tc>
          <w:tcPr>
            <w:tcW w:w="5925" w:type="dxa"/>
            <w:tcMar/>
          </w:tcPr>
          <w:p w14:paraId="69EE8D9C" wp14:textId="77777777">
            <w:r>
              <w:t>Value</w:t>
            </w:r>
          </w:p>
        </w:tc>
      </w:tr>
      <w:tr xmlns:wp14="http://schemas.microsoft.com/office/word/2010/wordml" w:rsidTr="49EC5617" w14:paraId="56235881" wp14:textId="77777777">
        <w:tc>
          <w:tcPr>
            <w:tcW w:w="2715" w:type="dxa"/>
            <w:tcMar/>
          </w:tcPr>
          <w:p w14:paraId="4F434A9F" wp14:textId="77777777">
            <w:r>
              <w:t>Test Case ID</w:t>
            </w:r>
          </w:p>
        </w:tc>
        <w:tc>
          <w:tcPr>
            <w:tcW w:w="5925" w:type="dxa"/>
            <w:tcMar/>
          </w:tcPr>
          <w:p w14:paraId="701CCB19" wp14:textId="77777777">
            <w:r>
              <w:t>DRESS-010</w:t>
            </w:r>
          </w:p>
        </w:tc>
      </w:tr>
      <w:tr xmlns:wp14="http://schemas.microsoft.com/office/word/2010/wordml" w:rsidTr="49EC5617" w14:paraId="7ADC6BFA" wp14:textId="77777777">
        <w:tc>
          <w:tcPr>
            <w:tcW w:w="2715" w:type="dxa"/>
            <w:tcMar/>
          </w:tcPr>
          <w:p w14:paraId="74F730D6" wp14:textId="77777777">
            <w:r>
              <w:t>Title</w:t>
            </w:r>
          </w:p>
        </w:tc>
        <w:tc>
          <w:tcPr>
            <w:tcW w:w="5925" w:type="dxa"/>
            <w:tcMar/>
          </w:tcPr>
          <w:p w14:paraId="34C95123" wp14:textId="77777777">
            <w:r>
              <w:t>Sort products by reference (highest first)</w:t>
            </w:r>
          </w:p>
        </w:tc>
      </w:tr>
      <w:tr xmlns:wp14="http://schemas.microsoft.com/office/word/2010/wordml" w:rsidTr="49EC5617" w14:paraId="5D7DA134" wp14:textId="77777777">
        <w:tc>
          <w:tcPr>
            <w:tcW w:w="2715" w:type="dxa"/>
            <w:tcMar/>
          </w:tcPr>
          <w:p w14:paraId="17BFC678" wp14:textId="77777777">
            <w:r>
              <w:t>Description</w:t>
            </w:r>
          </w:p>
        </w:tc>
        <w:tc>
          <w:tcPr>
            <w:tcW w:w="5925" w:type="dxa"/>
            <w:tcMar/>
          </w:tcPr>
          <w:p w14:paraId="652FA330" wp14:textId="77777777">
            <w:r>
              <w:t>Ensure products are sorted by reference descending.</w:t>
            </w:r>
          </w:p>
        </w:tc>
      </w:tr>
      <w:tr xmlns:wp14="http://schemas.microsoft.com/office/word/2010/wordml" w:rsidTr="49EC5617" w14:paraId="0EB96A43" wp14:textId="77777777">
        <w:tc>
          <w:tcPr>
            <w:tcW w:w="2715" w:type="dxa"/>
            <w:tcMar/>
          </w:tcPr>
          <w:p w14:paraId="66803006" wp14:textId="77777777">
            <w:r>
              <w:t>Preconditions</w:t>
            </w:r>
          </w:p>
        </w:tc>
        <w:tc>
          <w:tcPr>
            <w:tcW w:w="5925" w:type="dxa"/>
            <w:tcMar/>
          </w:tcPr>
          <w:p w14:paraId="27FD93EC" wp14:textId="77777777">
            <w:r>
              <w:t>User has searched for 'dress'.</w:t>
            </w:r>
          </w:p>
        </w:tc>
      </w:tr>
      <w:tr xmlns:wp14="http://schemas.microsoft.com/office/word/2010/wordml" w:rsidTr="49EC5617" w14:paraId="385402C4" wp14:textId="77777777">
        <w:tc>
          <w:tcPr>
            <w:tcW w:w="2715" w:type="dxa"/>
            <w:tcMar/>
          </w:tcPr>
          <w:p w14:paraId="44BEF360" wp14:textId="77777777">
            <w:r>
              <w:t>Test Steps</w:t>
            </w:r>
          </w:p>
        </w:tc>
        <w:tc>
          <w:tcPr>
            <w:tcW w:w="5925" w:type="dxa"/>
            <w:tcMar/>
          </w:tcPr>
          <w:p w14:paraId="1B4EB8F2" wp14:textId="77777777">
            <w:r>
              <w:t>1. Search for 'dress'.</w:t>
            </w:r>
            <w:r>
              <w:br/>
            </w:r>
            <w:r>
              <w:t>2. Select 'Sort by reference: Highest first'.</w:t>
            </w:r>
            <w:r>
              <w:br/>
            </w:r>
            <w:r>
              <w:t>3. Verify references appear in descending order.</w:t>
            </w:r>
          </w:p>
        </w:tc>
      </w:tr>
      <w:tr xmlns:wp14="http://schemas.microsoft.com/office/word/2010/wordml" w:rsidTr="49EC5617" w14:paraId="63B356DA" wp14:textId="77777777">
        <w:tc>
          <w:tcPr>
            <w:tcW w:w="2715" w:type="dxa"/>
            <w:tcMar/>
          </w:tcPr>
          <w:p w14:paraId="183A893B" wp14:textId="77777777">
            <w:r>
              <w:t>Expected Result</w:t>
            </w:r>
          </w:p>
        </w:tc>
        <w:tc>
          <w:tcPr>
            <w:tcW w:w="5925" w:type="dxa"/>
            <w:tcMar/>
          </w:tcPr>
          <w:p w14:paraId="7162CEB9" wp14:textId="77777777">
            <w:r>
              <w:t>References sorted descending.</w:t>
            </w:r>
          </w:p>
        </w:tc>
      </w:tr>
      <w:tr xmlns:wp14="http://schemas.microsoft.com/office/word/2010/wordml" w:rsidTr="49EC5617" w14:paraId="4283C927" wp14:textId="77777777">
        <w:tc>
          <w:tcPr>
            <w:tcW w:w="2715" w:type="dxa"/>
            <w:tcMar/>
          </w:tcPr>
          <w:p w14:paraId="3A65771F" wp14:textId="77777777">
            <w:r>
              <w:t>Actual Result</w:t>
            </w:r>
          </w:p>
        </w:tc>
        <w:tc>
          <w:tcPr>
            <w:tcW w:w="5925" w:type="dxa"/>
            <w:tcMar/>
          </w:tcPr>
          <w:p w14:paraId="62486C05" wp14:textId="77777777">
            <w:r/>
          </w:p>
        </w:tc>
      </w:tr>
      <w:tr xmlns:wp14="http://schemas.microsoft.com/office/word/2010/wordml" w:rsidTr="49EC5617" w14:paraId="2103F0DB" wp14:textId="77777777">
        <w:tc>
          <w:tcPr>
            <w:tcW w:w="2715" w:type="dxa"/>
            <w:tcMar/>
          </w:tcPr>
          <w:p w14:paraId="382F42EE" wp14:textId="77777777">
            <w:r>
              <w:t>Status</w:t>
            </w:r>
          </w:p>
        </w:tc>
        <w:tc>
          <w:tcPr>
            <w:tcW w:w="5925" w:type="dxa"/>
            <w:tcMar/>
          </w:tcPr>
          <w:p w14:paraId="2E0A4202" wp14:textId="77777777">
            <w:r>
              <w:t>Not Executed</w:t>
            </w:r>
          </w:p>
        </w:tc>
      </w:tr>
      <w:tr xmlns:wp14="http://schemas.microsoft.com/office/word/2010/wordml" w:rsidTr="49EC5617" w14:paraId="7BAA86B5" wp14:textId="77777777">
        <w:tc>
          <w:tcPr>
            <w:tcW w:w="2715" w:type="dxa"/>
            <w:tcMar/>
          </w:tcPr>
          <w:p w14:paraId="5881CFC8" wp14:textId="77777777">
            <w:r>
              <w:t>Priority</w:t>
            </w:r>
          </w:p>
        </w:tc>
        <w:tc>
          <w:tcPr>
            <w:tcW w:w="5925" w:type="dxa"/>
            <w:tcMar/>
          </w:tcPr>
          <w:p w14:paraId="4C067F03" wp14:textId="77777777">
            <w:r>
              <w:t>Low</w:t>
            </w:r>
          </w:p>
        </w:tc>
      </w:tr>
    </w:tbl>
    <w:p w:rsidR="49EC5617" w:rsidP="22EDF2CE" w:rsidRDefault="49EC5617" w14:paraId="0E41936C" w14:textId="08227EDC">
      <w:pPr>
        <w:pStyle w:val="Heading2"/>
      </w:pPr>
      <w:r>
        <w:br/>
      </w:r>
      <w:r w:rsidR="7CF24CCD">
        <w:rPr/>
        <w:t>Test Case11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730"/>
        <w:gridCol w:w="5910"/>
      </w:tblGrid>
      <w:tr xmlns:wp14="http://schemas.microsoft.com/office/word/2010/wordml" w:rsidTr="49EC5617" w14:paraId="0FC456C5" wp14:textId="77777777">
        <w:tc>
          <w:tcPr>
            <w:tcW w:w="2730" w:type="dxa"/>
            <w:tcMar/>
          </w:tcPr>
          <w:p w14:paraId="60D76462" wp14:textId="77777777">
            <w:r>
              <w:t>Field</w:t>
            </w:r>
          </w:p>
        </w:tc>
        <w:tc>
          <w:tcPr>
            <w:tcW w:w="5910" w:type="dxa"/>
            <w:tcMar/>
          </w:tcPr>
          <w:p w14:paraId="1FB3107F" wp14:textId="77777777">
            <w:r>
              <w:t>Value</w:t>
            </w:r>
          </w:p>
        </w:tc>
      </w:tr>
      <w:tr xmlns:wp14="http://schemas.microsoft.com/office/word/2010/wordml" w:rsidTr="49EC5617" w14:paraId="19242BA5" wp14:textId="77777777">
        <w:tc>
          <w:tcPr>
            <w:tcW w:w="2730" w:type="dxa"/>
            <w:tcMar/>
          </w:tcPr>
          <w:p w14:paraId="13474A9D" wp14:textId="77777777">
            <w:r>
              <w:t>Test Case ID</w:t>
            </w:r>
          </w:p>
        </w:tc>
        <w:tc>
          <w:tcPr>
            <w:tcW w:w="5910" w:type="dxa"/>
            <w:tcMar/>
          </w:tcPr>
          <w:p w14:paraId="3B1E5A3A" wp14:textId="77777777">
            <w:r>
              <w:t>DRESS-011</w:t>
            </w:r>
          </w:p>
        </w:tc>
      </w:tr>
      <w:tr xmlns:wp14="http://schemas.microsoft.com/office/word/2010/wordml" w:rsidTr="49EC5617" w14:paraId="7C36364A" wp14:textId="77777777">
        <w:tc>
          <w:tcPr>
            <w:tcW w:w="2730" w:type="dxa"/>
            <w:tcMar/>
          </w:tcPr>
          <w:p w14:paraId="63E3100F" wp14:textId="77777777">
            <w:r>
              <w:t>Title</w:t>
            </w:r>
          </w:p>
        </w:tc>
        <w:tc>
          <w:tcPr>
            <w:tcW w:w="5910" w:type="dxa"/>
            <w:tcMar/>
          </w:tcPr>
          <w:p w14:paraId="3DBF4715" wp14:textId="77777777">
            <w:r>
              <w:t>Case insensitivity in search</w:t>
            </w:r>
          </w:p>
        </w:tc>
      </w:tr>
      <w:tr xmlns:wp14="http://schemas.microsoft.com/office/word/2010/wordml" w:rsidTr="49EC5617" w14:paraId="51EBCADF" wp14:textId="77777777">
        <w:tc>
          <w:tcPr>
            <w:tcW w:w="2730" w:type="dxa"/>
            <w:tcMar/>
          </w:tcPr>
          <w:p w14:paraId="1C0997B6" wp14:textId="77777777">
            <w:r>
              <w:t>Description</w:t>
            </w:r>
          </w:p>
        </w:tc>
        <w:tc>
          <w:tcPr>
            <w:tcW w:w="5910" w:type="dxa"/>
            <w:tcMar/>
          </w:tcPr>
          <w:p w14:paraId="62D5CCFA" wp14:textId="77777777">
            <w:r>
              <w:t>Verify that searching 'dress', 'Dress', or 'DRESS' returns the same results.</w:t>
            </w:r>
          </w:p>
        </w:tc>
      </w:tr>
      <w:tr xmlns:wp14="http://schemas.microsoft.com/office/word/2010/wordml" w:rsidTr="49EC5617" w14:paraId="2F42FA8E" wp14:textId="77777777">
        <w:tc>
          <w:tcPr>
            <w:tcW w:w="2730" w:type="dxa"/>
            <w:tcMar/>
          </w:tcPr>
          <w:p w14:paraId="3D2DB544" wp14:textId="77777777">
            <w:r>
              <w:t>Preconditions</w:t>
            </w:r>
          </w:p>
        </w:tc>
        <w:tc>
          <w:tcPr>
            <w:tcW w:w="5910" w:type="dxa"/>
            <w:tcMar/>
          </w:tcPr>
          <w:p w14:paraId="583EA7F1" wp14:textId="77777777">
            <w:r>
              <w:t>User is on homepage.</w:t>
            </w:r>
          </w:p>
        </w:tc>
      </w:tr>
      <w:tr xmlns:wp14="http://schemas.microsoft.com/office/word/2010/wordml" w:rsidTr="49EC5617" w14:paraId="08E6D68A" wp14:textId="77777777">
        <w:tc>
          <w:tcPr>
            <w:tcW w:w="2730" w:type="dxa"/>
            <w:tcMar/>
          </w:tcPr>
          <w:p w14:paraId="2F581E03" wp14:textId="77777777">
            <w:r>
              <w:t>Test Steps</w:t>
            </w:r>
          </w:p>
        </w:tc>
        <w:tc>
          <w:tcPr>
            <w:tcW w:w="5910" w:type="dxa"/>
            <w:tcMar/>
          </w:tcPr>
          <w:p w14:paraId="4F00EBA4" wp14:textId="77777777">
            <w:r>
              <w:t>1. Search for 'dress'.</w:t>
            </w:r>
            <w:r>
              <w:br/>
            </w:r>
            <w:r>
              <w:t>2. Search for 'Dress'.</w:t>
            </w:r>
            <w:r>
              <w:br/>
            </w:r>
            <w:r>
              <w:t>3. Search for 'DRESS'.</w:t>
            </w:r>
            <w:r>
              <w:br/>
            </w:r>
            <w:r>
              <w:t>4. Compare results.</w:t>
            </w:r>
          </w:p>
        </w:tc>
      </w:tr>
      <w:tr xmlns:wp14="http://schemas.microsoft.com/office/word/2010/wordml" w:rsidTr="49EC5617" w14:paraId="1478BF06" wp14:textId="77777777">
        <w:tc>
          <w:tcPr>
            <w:tcW w:w="2730" w:type="dxa"/>
            <w:tcMar/>
          </w:tcPr>
          <w:p w14:paraId="0B0F9B5A" wp14:textId="77777777">
            <w:r>
              <w:t>Test Data</w:t>
            </w:r>
          </w:p>
        </w:tc>
        <w:tc>
          <w:tcPr>
            <w:tcW w:w="5910" w:type="dxa"/>
            <w:tcMar/>
          </w:tcPr>
          <w:p w14:paraId="2CF9AA08" wp14:textId="77777777">
            <w:r>
              <w:t>Search Terms: ['dress', 'Dress', 'DRESS']</w:t>
            </w:r>
          </w:p>
        </w:tc>
      </w:tr>
      <w:tr xmlns:wp14="http://schemas.microsoft.com/office/word/2010/wordml" w:rsidTr="49EC5617" w14:paraId="7A275A73" wp14:textId="77777777">
        <w:tc>
          <w:tcPr>
            <w:tcW w:w="2730" w:type="dxa"/>
            <w:tcMar/>
          </w:tcPr>
          <w:p w14:paraId="091CF577" wp14:textId="77777777">
            <w:r>
              <w:t>Expected Result</w:t>
            </w:r>
          </w:p>
        </w:tc>
        <w:tc>
          <w:tcPr>
            <w:tcW w:w="5910" w:type="dxa"/>
            <w:tcMar/>
          </w:tcPr>
          <w:p w14:paraId="570DA5B4" wp14:textId="77777777">
            <w:r>
              <w:t>Results should be identical regardless of case.</w:t>
            </w:r>
          </w:p>
        </w:tc>
      </w:tr>
      <w:tr xmlns:wp14="http://schemas.microsoft.com/office/word/2010/wordml" w:rsidTr="49EC5617" w14:paraId="4020C393" wp14:textId="77777777">
        <w:tc>
          <w:tcPr>
            <w:tcW w:w="2730" w:type="dxa"/>
            <w:tcMar/>
          </w:tcPr>
          <w:p w14:paraId="2F3BD8F5" wp14:textId="77777777">
            <w:r>
              <w:t>Actual Result</w:t>
            </w:r>
          </w:p>
        </w:tc>
        <w:tc>
          <w:tcPr>
            <w:tcW w:w="5910" w:type="dxa"/>
            <w:tcMar/>
          </w:tcPr>
          <w:p w14:paraId="4B99056E" wp14:textId="77777777">
            <w:r/>
          </w:p>
        </w:tc>
      </w:tr>
      <w:tr xmlns:wp14="http://schemas.microsoft.com/office/word/2010/wordml" w:rsidTr="49EC5617" w14:paraId="4C7A75D5" wp14:textId="77777777">
        <w:tc>
          <w:tcPr>
            <w:tcW w:w="2730" w:type="dxa"/>
            <w:tcMar/>
          </w:tcPr>
          <w:p w14:paraId="7784F788" wp14:textId="77777777">
            <w:r>
              <w:t>Status</w:t>
            </w:r>
          </w:p>
        </w:tc>
        <w:tc>
          <w:tcPr>
            <w:tcW w:w="5910" w:type="dxa"/>
            <w:tcMar/>
          </w:tcPr>
          <w:p w14:paraId="59DA469A" wp14:textId="77777777">
            <w:r>
              <w:t>Not Executed</w:t>
            </w:r>
          </w:p>
        </w:tc>
      </w:tr>
      <w:tr xmlns:wp14="http://schemas.microsoft.com/office/word/2010/wordml" w:rsidTr="49EC5617" w14:paraId="6B62F04D" wp14:textId="77777777">
        <w:tc>
          <w:tcPr>
            <w:tcW w:w="2730" w:type="dxa"/>
            <w:tcMar/>
          </w:tcPr>
          <w:p w14:paraId="3132F99D" wp14:textId="77777777">
            <w:r>
              <w:t>Priority</w:t>
            </w:r>
          </w:p>
        </w:tc>
        <w:tc>
          <w:tcPr>
            <w:tcW w:w="5910" w:type="dxa"/>
            <w:tcMar/>
          </w:tcPr>
          <w:p w14:paraId="2C784261" wp14:textId="77777777">
            <w:r>
              <w:t>High</w:t>
            </w:r>
          </w:p>
        </w:tc>
      </w:tr>
    </w:tbl>
    <w:p xmlns:wp14="http://schemas.microsoft.com/office/word/2010/wordml" w:rsidP="22EDF2CE" w14:paraId="1299C43A" wp14:textId="4B1ACD1D">
      <w:pPr>
        <w:pStyle w:val="Heading2"/>
      </w:pPr>
      <w:r>
        <w:br/>
      </w:r>
      <w:r w:rsidR="2A09F2D5">
        <w:rPr/>
        <w:t>Test Case12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730"/>
        <w:gridCol w:w="5910"/>
      </w:tblGrid>
      <w:tr xmlns:wp14="http://schemas.microsoft.com/office/word/2010/wordml" w:rsidTr="49EC5617" w14:paraId="66F27352" wp14:textId="77777777">
        <w:tc>
          <w:tcPr>
            <w:tcW w:w="2730" w:type="dxa"/>
            <w:tcMar/>
          </w:tcPr>
          <w:p w14:paraId="77D126D5" wp14:textId="77777777">
            <w:r>
              <w:t>Field</w:t>
            </w:r>
          </w:p>
        </w:tc>
        <w:tc>
          <w:tcPr>
            <w:tcW w:w="5910" w:type="dxa"/>
            <w:tcMar/>
          </w:tcPr>
          <w:p w14:paraId="75D9B69B" wp14:textId="77777777">
            <w:r>
              <w:t>Value</w:t>
            </w:r>
          </w:p>
        </w:tc>
      </w:tr>
      <w:tr xmlns:wp14="http://schemas.microsoft.com/office/word/2010/wordml" w:rsidTr="49EC5617" w14:paraId="33F4C7D4" wp14:textId="77777777">
        <w:tc>
          <w:tcPr>
            <w:tcW w:w="2730" w:type="dxa"/>
            <w:tcMar/>
          </w:tcPr>
          <w:p w14:paraId="78E6A75B" wp14:textId="77777777">
            <w:r>
              <w:t>Test Case ID</w:t>
            </w:r>
          </w:p>
        </w:tc>
        <w:tc>
          <w:tcPr>
            <w:tcW w:w="5910" w:type="dxa"/>
            <w:tcMar/>
          </w:tcPr>
          <w:p w14:paraId="1506B98F" wp14:textId="77777777">
            <w:r>
              <w:t>DRESS-012</w:t>
            </w:r>
          </w:p>
        </w:tc>
      </w:tr>
      <w:tr xmlns:wp14="http://schemas.microsoft.com/office/word/2010/wordml" w:rsidTr="49EC5617" w14:paraId="28D0ECDE" wp14:textId="77777777">
        <w:tc>
          <w:tcPr>
            <w:tcW w:w="2730" w:type="dxa"/>
            <w:tcMar/>
          </w:tcPr>
          <w:p w14:paraId="4469C737" wp14:textId="77777777">
            <w:r>
              <w:t>Title</w:t>
            </w:r>
          </w:p>
        </w:tc>
        <w:tc>
          <w:tcPr>
            <w:tcW w:w="5910" w:type="dxa"/>
            <w:tcMar/>
          </w:tcPr>
          <w:p w14:paraId="04A3B687" wp14:textId="77777777">
            <w:r>
              <w:t>Verify product count matches actual number of displayed products</w:t>
            </w:r>
          </w:p>
        </w:tc>
      </w:tr>
      <w:tr xmlns:wp14="http://schemas.microsoft.com/office/word/2010/wordml" w:rsidTr="49EC5617" w14:paraId="3A969C7A" wp14:textId="77777777">
        <w:tc>
          <w:tcPr>
            <w:tcW w:w="2730" w:type="dxa"/>
            <w:tcMar/>
          </w:tcPr>
          <w:p w14:paraId="1767B8A2" wp14:textId="77777777">
            <w:r>
              <w:t>Description</w:t>
            </w:r>
          </w:p>
        </w:tc>
        <w:tc>
          <w:tcPr>
            <w:tcW w:w="5910" w:type="dxa"/>
            <w:tcMar/>
          </w:tcPr>
          <w:p w14:paraId="45F836ED" wp14:textId="77777777">
            <w:r>
              <w:t>Ensure the product count text matches the actual number of displayed products.</w:t>
            </w:r>
          </w:p>
        </w:tc>
      </w:tr>
      <w:tr xmlns:wp14="http://schemas.microsoft.com/office/word/2010/wordml" w:rsidTr="49EC5617" w14:paraId="4A6EBE12" wp14:textId="77777777">
        <w:tc>
          <w:tcPr>
            <w:tcW w:w="2730" w:type="dxa"/>
            <w:tcMar/>
          </w:tcPr>
          <w:p w14:paraId="3109AD09" wp14:textId="77777777">
            <w:r>
              <w:t>Preconditions</w:t>
            </w:r>
          </w:p>
        </w:tc>
        <w:tc>
          <w:tcPr>
            <w:tcW w:w="5910" w:type="dxa"/>
            <w:tcMar/>
          </w:tcPr>
          <w:p w14:paraId="52D81487" wp14:textId="77777777">
            <w:r>
              <w:t>User has searched for 'dress'.</w:t>
            </w:r>
          </w:p>
        </w:tc>
      </w:tr>
      <w:tr xmlns:wp14="http://schemas.microsoft.com/office/word/2010/wordml" w:rsidTr="49EC5617" w14:paraId="3DB22463" wp14:textId="77777777">
        <w:tc>
          <w:tcPr>
            <w:tcW w:w="2730" w:type="dxa"/>
            <w:tcMar/>
          </w:tcPr>
          <w:p w14:paraId="5C37987C" wp14:textId="77777777">
            <w:r>
              <w:t>Test Steps</w:t>
            </w:r>
          </w:p>
        </w:tc>
        <w:tc>
          <w:tcPr>
            <w:tcW w:w="5910" w:type="dxa"/>
            <w:tcMar/>
          </w:tcPr>
          <w:p w14:paraId="4B21CA02" wp14:textId="77777777">
            <w:r>
              <w:t>1. Search for 'dress'.</w:t>
            </w:r>
            <w:r>
              <w:br/>
            </w:r>
            <w:r>
              <w:t>2. Note the product count text (e.g., 'Showing 1 - 7 of 7 items').</w:t>
            </w:r>
            <w:r>
              <w:br/>
            </w:r>
            <w:r>
              <w:t>3. Count actual displayed products.</w:t>
            </w:r>
            <w:r>
              <w:br/>
            </w:r>
            <w:r>
              <w:t>4. Compare both numbers.</w:t>
            </w:r>
          </w:p>
        </w:tc>
      </w:tr>
      <w:tr xmlns:wp14="http://schemas.microsoft.com/office/word/2010/wordml" w:rsidTr="49EC5617" w14:paraId="0E12C772" wp14:textId="77777777">
        <w:tc>
          <w:tcPr>
            <w:tcW w:w="2730" w:type="dxa"/>
            <w:tcMar/>
          </w:tcPr>
          <w:p w14:paraId="5DB8FDE1" wp14:textId="77777777">
            <w:r>
              <w:t>Expected Result</w:t>
            </w:r>
          </w:p>
        </w:tc>
        <w:tc>
          <w:tcPr>
            <w:tcW w:w="5910" w:type="dxa"/>
            <w:tcMar/>
          </w:tcPr>
          <w:p w14:paraId="1A87F1F4" wp14:textId="77777777">
            <w:r>
              <w:t>Displayed product count matches actual number of products shown.</w:t>
            </w:r>
          </w:p>
        </w:tc>
      </w:tr>
      <w:tr xmlns:wp14="http://schemas.microsoft.com/office/word/2010/wordml" w:rsidTr="49EC5617" w14:paraId="4D791EAA" wp14:textId="77777777">
        <w:tc>
          <w:tcPr>
            <w:tcW w:w="2730" w:type="dxa"/>
            <w:tcMar/>
          </w:tcPr>
          <w:p w14:paraId="4590BB49" wp14:textId="77777777">
            <w:r>
              <w:t>Actual Result</w:t>
            </w:r>
          </w:p>
        </w:tc>
        <w:tc>
          <w:tcPr>
            <w:tcW w:w="5910" w:type="dxa"/>
            <w:tcMar/>
          </w:tcPr>
          <w:p w14:paraId="4DDBEF00" wp14:textId="77777777">
            <w:r/>
          </w:p>
        </w:tc>
      </w:tr>
      <w:tr xmlns:wp14="http://schemas.microsoft.com/office/word/2010/wordml" w:rsidTr="49EC5617" w14:paraId="6A7CA0EA" wp14:textId="77777777">
        <w:tc>
          <w:tcPr>
            <w:tcW w:w="2730" w:type="dxa"/>
            <w:tcMar/>
          </w:tcPr>
          <w:p w14:paraId="55D423DC" wp14:textId="77777777">
            <w:r>
              <w:t>Status</w:t>
            </w:r>
          </w:p>
        </w:tc>
        <w:tc>
          <w:tcPr>
            <w:tcW w:w="5910" w:type="dxa"/>
            <w:tcMar/>
          </w:tcPr>
          <w:p w14:paraId="4632EA5F" wp14:textId="77777777">
            <w:r>
              <w:t>Not Executed</w:t>
            </w:r>
          </w:p>
        </w:tc>
      </w:tr>
      <w:tr xmlns:wp14="http://schemas.microsoft.com/office/word/2010/wordml" w:rsidTr="49EC5617" w14:paraId="492825AF" wp14:textId="77777777">
        <w:tc>
          <w:tcPr>
            <w:tcW w:w="2730" w:type="dxa"/>
            <w:tcMar/>
          </w:tcPr>
          <w:p w14:paraId="1DED4EB8" wp14:textId="77777777">
            <w:r>
              <w:t>Priority</w:t>
            </w:r>
          </w:p>
        </w:tc>
        <w:tc>
          <w:tcPr>
            <w:tcW w:w="5910" w:type="dxa"/>
            <w:tcMar/>
          </w:tcPr>
          <w:p w14:paraId="022EC909" wp14:textId="77777777">
            <w:r>
              <w:t>High</w:t>
            </w:r>
          </w:p>
        </w:tc>
      </w:tr>
    </w:tbl>
    <w:p w:rsidR="49EC5617" w:rsidP="22EDF2CE" w:rsidRDefault="49EC5617" w14:paraId="5F022C93" w14:textId="7A7870A8">
      <w:pPr>
        <w:pStyle w:val="Heading2"/>
      </w:pPr>
      <w:r>
        <w:br/>
      </w:r>
      <w:r w:rsidR="2B2410AC">
        <w:rPr/>
        <w:t>Test Case13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775"/>
        <w:gridCol w:w="5865"/>
      </w:tblGrid>
      <w:tr xmlns:wp14="http://schemas.microsoft.com/office/word/2010/wordml" w:rsidTr="49EC5617" w14:paraId="67EB5D4A" wp14:textId="77777777">
        <w:tc>
          <w:tcPr>
            <w:tcW w:w="2775" w:type="dxa"/>
            <w:tcMar/>
          </w:tcPr>
          <w:p w14:paraId="5FF48DE8" wp14:textId="77777777">
            <w:r>
              <w:t>Field</w:t>
            </w:r>
          </w:p>
        </w:tc>
        <w:tc>
          <w:tcPr>
            <w:tcW w:w="5865" w:type="dxa"/>
            <w:tcMar/>
          </w:tcPr>
          <w:p w14:paraId="24A0AFAB" wp14:textId="77777777">
            <w:r>
              <w:t>Value</w:t>
            </w:r>
          </w:p>
        </w:tc>
      </w:tr>
      <w:tr xmlns:wp14="http://schemas.microsoft.com/office/word/2010/wordml" w:rsidTr="49EC5617" w14:paraId="604E218F" wp14:textId="77777777">
        <w:tc>
          <w:tcPr>
            <w:tcW w:w="2775" w:type="dxa"/>
            <w:tcMar/>
          </w:tcPr>
          <w:p w14:paraId="0CBE7BEA" wp14:textId="77777777">
            <w:r>
              <w:t>Test Case ID</w:t>
            </w:r>
          </w:p>
        </w:tc>
        <w:tc>
          <w:tcPr>
            <w:tcW w:w="5865" w:type="dxa"/>
            <w:tcMar/>
          </w:tcPr>
          <w:p w14:paraId="0E86AC58" wp14:textId="77777777">
            <w:r>
              <w:t>DRESS-013</w:t>
            </w:r>
          </w:p>
        </w:tc>
      </w:tr>
      <w:tr xmlns:wp14="http://schemas.microsoft.com/office/word/2010/wordml" w:rsidTr="49EC5617" w14:paraId="6131EC5B" wp14:textId="77777777">
        <w:tc>
          <w:tcPr>
            <w:tcW w:w="2775" w:type="dxa"/>
            <w:tcMar/>
          </w:tcPr>
          <w:p w14:paraId="4B76B602" wp14:textId="77777777">
            <w:r>
              <w:t>Title</w:t>
            </w:r>
          </w:p>
        </w:tc>
        <w:tc>
          <w:tcPr>
            <w:tcW w:w="5865" w:type="dxa"/>
            <w:tcMar/>
          </w:tcPr>
          <w:p w14:paraId="06441E1D" wp14:textId="77777777">
            <w:r>
              <w:t>Verify each product has a valid price</w:t>
            </w:r>
          </w:p>
        </w:tc>
      </w:tr>
      <w:tr xmlns:wp14="http://schemas.microsoft.com/office/word/2010/wordml" w:rsidTr="49EC5617" w14:paraId="3EF9E30B" wp14:textId="77777777">
        <w:tc>
          <w:tcPr>
            <w:tcW w:w="2775" w:type="dxa"/>
            <w:tcMar/>
          </w:tcPr>
          <w:p w14:paraId="146BE5ED" wp14:textId="77777777">
            <w:r>
              <w:t>Description</w:t>
            </w:r>
          </w:p>
        </w:tc>
        <w:tc>
          <w:tcPr>
            <w:tcW w:w="5865" w:type="dxa"/>
            <w:tcMar/>
          </w:tcPr>
          <w:p w14:paraId="34FB32F6" wp14:textId="77777777">
            <w:r>
              <w:t>Ensure each product has a price in correct money format.</w:t>
            </w:r>
          </w:p>
        </w:tc>
      </w:tr>
      <w:tr xmlns:wp14="http://schemas.microsoft.com/office/word/2010/wordml" w:rsidTr="49EC5617" w14:paraId="1D7FEE30" wp14:textId="77777777">
        <w:tc>
          <w:tcPr>
            <w:tcW w:w="2775" w:type="dxa"/>
            <w:tcMar/>
          </w:tcPr>
          <w:p w14:paraId="39E4812E" wp14:textId="77777777">
            <w:r>
              <w:t>Preconditions</w:t>
            </w:r>
          </w:p>
        </w:tc>
        <w:tc>
          <w:tcPr>
            <w:tcW w:w="5865" w:type="dxa"/>
            <w:tcMar/>
          </w:tcPr>
          <w:p w14:paraId="65607205" wp14:textId="77777777">
            <w:r>
              <w:t>User has searched for 'dress'.</w:t>
            </w:r>
          </w:p>
        </w:tc>
      </w:tr>
      <w:tr xmlns:wp14="http://schemas.microsoft.com/office/word/2010/wordml" w:rsidTr="49EC5617" w14:paraId="1CF1CDD3" wp14:textId="77777777">
        <w:tc>
          <w:tcPr>
            <w:tcW w:w="2775" w:type="dxa"/>
            <w:tcMar/>
          </w:tcPr>
          <w:p w14:paraId="1B6222BE" wp14:textId="77777777">
            <w:r>
              <w:t>Test Steps</w:t>
            </w:r>
          </w:p>
        </w:tc>
        <w:tc>
          <w:tcPr>
            <w:tcW w:w="5865" w:type="dxa"/>
            <w:tcMar/>
          </w:tcPr>
          <w:p w14:paraId="45D38911" wp14:textId="77777777">
            <w:r>
              <w:t>1. Search for 'dress'.</w:t>
            </w:r>
            <w:r>
              <w:br/>
            </w:r>
            <w:r>
              <w:t>2. Collect product prices.</w:t>
            </w:r>
            <w:r>
              <w:br/>
            </w:r>
            <w:r>
              <w:t>3. Verify each price contains '$' and matches format $XX or $XX.XX.</w:t>
            </w:r>
            <w:r>
              <w:br/>
            </w:r>
            <w:r>
              <w:t>4. Verify number of prices equals number of products.</w:t>
            </w:r>
          </w:p>
        </w:tc>
      </w:tr>
      <w:tr xmlns:wp14="http://schemas.microsoft.com/office/word/2010/wordml" w:rsidTr="49EC5617" w14:paraId="074F914E" wp14:textId="77777777">
        <w:tc>
          <w:tcPr>
            <w:tcW w:w="2775" w:type="dxa"/>
            <w:tcMar/>
          </w:tcPr>
          <w:p w14:paraId="22A95C16" wp14:textId="77777777">
            <w:r>
              <w:t>Expected Result</w:t>
            </w:r>
          </w:p>
        </w:tc>
        <w:tc>
          <w:tcPr>
            <w:tcW w:w="5865" w:type="dxa"/>
            <w:tcMar/>
          </w:tcPr>
          <w:p w14:paraId="260B5295" wp14:textId="77777777">
            <w:r>
              <w:t>All products display valid prices in money format.</w:t>
            </w:r>
          </w:p>
        </w:tc>
      </w:tr>
      <w:tr xmlns:wp14="http://schemas.microsoft.com/office/word/2010/wordml" w:rsidTr="49EC5617" w14:paraId="397022FD" wp14:textId="77777777">
        <w:tc>
          <w:tcPr>
            <w:tcW w:w="2775" w:type="dxa"/>
            <w:tcMar/>
          </w:tcPr>
          <w:p w14:paraId="17AFA7F7" wp14:textId="77777777">
            <w:r>
              <w:t>Actual Result</w:t>
            </w:r>
          </w:p>
        </w:tc>
        <w:tc>
          <w:tcPr>
            <w:tcW w:w="5865" w:type="dxa"/>
            <w:tcMar/>
          </w:tcPr>
          <w:p w14:paraId="3CF2D8B6" wp14:textId="77777777">
            <w:r/>
          </w:p>
        </w:tc>
      </w:tr>
      <w:tr xmlns:wp14="http://schemas.microsoft.com/office/word/2010/wordml" w:rsidTr="49EC5617" w14:paraId="0E4838D9" wp14:textId="77777777">
        <w:tc>
          <w:tcPr>
            <w:tcW w:w="2775" w:type="dxa"/>
            <w:tcMar/>
          </w:tcPr>
          <w:p w14:paraId="293BD927" wp14:textId="77777777">
            <w:r>
              <w:t>Status</w:t>
            </w:r>
          </w:p>
        </w:tc>
        <w:tc>
          <w:tcPr>
            <w:tcW w:w="5865" w:type="dxa"/>
            <w:tcMar/>
          </w:tcPr>
          <w:p w14:paraId="5C5E28C5" wp14:textId="77777777">
            <w:r>
              <w:t>Not Executed</w:t>
            </w:r>
          </w:p>
        </w:tc>
      </w:tr>
      <w:tr xmlns:wp14="http://schemas.microsoft.com/office/word/2010/wordml" w:rsidTr="49EC5617" w14:paraId="3B8195D3" wp14:textId="77777777">
        <w:tc>
          <w:tcPr>
            <w:tcW w:w="2775" w:type="dxa"/>
            <w:tcMar/>
          </w:tcPr>
          <w:p w14:paraId="0B49C4B4" wp14:textId="77777777">
            <w:r>
              <w:t>Priority</w:t>
            </w:r>
          </w:p>
        </w:tc>
        <w:tc>
          <w:tcPr>
            <w:tcW w:w="5865" w:type="dxa"/>
            <w:tcMar/>
          </w:tcPr>
          <w:p w14:paraId="2278F991" wp14:textId="77777777">
            <w:r>
              <w:t>High</w:t>
            </w:r>
          </w:p>
        </w:tc>
      </w:tr>
    </w:tbl>
    <w:p xmlns:wp14="http://schemas.microsoft.com/office/word/2010/wordml" w14:paraId="0FB78278" wp14:textId="77777777"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headerReference w:type="default" r:id="Rce6c2d5b4a6e468c"/>
      <w:footerReference w:type="default" r:id="R683d0e656c9644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9EC5617" w:rsidTr="49EC5617" w14:paraId="25A944DD">
      <w:trPr>
        <w:trHeight w:val="300"/>
      </w:trPr>
      <w:tc>
        <w:tcPr>
          <w:tcW w:w="2880" w:type="dxa"/>
          <w:tcMar/>
        </w:tcPr>
        <w:p w:rsidR="49EC5617" w:rsidP="49EC5617" w:rsidRDefault="49EC5617" w14:paraId="08D070EE" w14:textId="6791C096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9EC5617" w:rsidP="49EC5617" w:rsidRDefault="49EC5617" w14:paraId="60339A33" w14:textId="53727A5A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9EC5617" w:rsidP="49EC5617" w:rsidRDefault="49EC5617" w14:paraId="4E5A0AB3" w14:textId="2CF3ECB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9EC5617" w:rsidP="49EC5617" w:rsidRDefault="49EC5617" w14:paraId="34EAC983" w14:textId="5253700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9EC5617" w:rsidTr="49EC5617" w14:paraId="06F666AD">
      <w:trPr>
        <w:trHeight w:val="300"/>
      </w:trPr>
      <w:tc>
        <w:tcPr>
          <w:tcW w:w="2880" w:type="dxa"/>
          <w:tcMar/>
        </w:tcPr>
        <w:p w:rsidR="49EC5617" w:rsidP="49EC5617" w:rsidRDefault="49EC5617" w14:paraId="31118F29" w14:textId="7C401C97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9EC5617" w:rsidP="49EC5617" w:rsidRDefault="49EC5617" w14:paraId="5C019BCE" w14:textId="3D68654C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49EC5617" w:rsidP="49EC5617" w:rsidRDefault="49EC5617" w14:paraId="3F5A52D1" w14:textId="0601B7A7">
          <w:pPr>
            <w:pStyle w:val="Header"/>
            <w:bidi w:val="0"/>
            <w:ind w:right="-115"/>
            <w:jc w:val="right"/>
          </w:pPr>
        </w:p>
      </w:tc>
    </w:tr>
  </w:tbl>
  <w:p w:rsidR="49EC5617" w:rsidP="49EC5617" w:rsidRDefault="49EC5617" w14:paraId="688FE5CC" w14:textId="1033A5E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251C"/>
    <w:rsid w:val="00AA1D8D"/>
    <w:rsid w:val="00B47730"/>
    <w:rsid w:val="00CB0664"/>
    <w:rsid w:val="00FC693F"/>
    <w:rsid w:val="0494DFB4"/>
    <w:rsid w:val="0F82364C"/>
    <w:rsid w:val="0FC92AD6"/>
    <w:rsid w:val="1057A880"/>
    <w:rsid w:val="111F44A4"/>
    <w:rsid w:val="12888F03"/>
    <w:rsid w:val="22EDF2CE"/>
    <w:rsid w:val="2767392E"/>
    <w:rsid w:val="28AB690D"/>
    <w:rsid w:val="2A09F2D5"/>
    <w:rsid w:val="2B2410AC"/>
    <w:rsid w:val="2EDC6C3F"/>
    <w:rsid w:val="2FA01B01"/>
    <w:rsid w:val="301AE037"/>
    <w:rsid w:val="32874E12"/>
    <w:rsid w:val="4902DB3D"/>
    <w:rsid w:val="49EC5617"/>
    <w:rsid w:val="4CC0F726"/>
    <w:rsid w:val="4EF4D259"/>
    <w:rsid w:val="527ADAB2"/>
    <w:rsid w:val="54BC12A7"/>
    <w:rsid w:val="56264F63"/>
    <w:rsid w:val="5692048B"/>
    <w:rsid w:val="57E4AB4C"/>
    <w:rsid w:val="57E4AB4C"/>
    <w:rsid w:val="58BE0C41"/>
    <w:rsid w:val="5DFAEDD0"/>
    <w:rsid w:val="6D8B16F0"/>
    <w:rsid w:val="72982D00"/>
    <w:rsid w:val="773F61EC"/>
    <w:rsid w:val="7792D261"/>
    <w:rsid w:val="7BC014FE"/>
    <w:rsid w:val="7CF2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CDD3CA3-F8C9-4ED3-B1AA-9F714EEE09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eader" Target="header.xml" Id="Rce6c2d5b4a6e468c" /><Relationship Type="http://schemas.openxmlformats.org/officeDocument/2006/relationships/footer" Target="footer.xml" Id="R683d0e656c9644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DevOps  (G2-2024)</lastModifiedBy>
  <revision>3</revision>
  <dcterms:created xsi:type="dcterms:W3CDTF">2013-12-23T23:15:00.0000000Z</dcterms:created>
  <dcterms:modified xsi:type="dcterms:W3CDTF">2025-09-29T11:51:03.8700547Z</dcterms:modified>
  <category/>
</coreProperties>
</file>